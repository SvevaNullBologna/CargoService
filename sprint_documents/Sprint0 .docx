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33073" w14:textId="77777777" w:rsidR="0037588D" w:rsidRPr="00086F12" w:rsidRDefault="00000000">
      <w:pPr>
        <w:pStyle w:val="Heading1"/>
        <w:rPr>
          <w:lang w:val="it-IT"/>
        </w:rPr>
      </w:pPr>
      <w:r w:rsidRPr="00086F12">
        <w:rPr>
          <w:lang w:val="it-IT"/>
        </w:rPr>
        <w:t>SPRINT 0 – TemaFinale25</w:t>
      </w:r>
    </w:p>
    <w:p w14:paraId="5C368551" w14:textId="77777777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Link ai requisiti del committente</w:t>
      </w:r>
    </w:p>
    <w:p w14:paraId="04E2D8B5" w14:textId="591E92DC" w:rsidR="00BF3056" w:rsidRPr="00086F12" w:rsidRDefault="00000000">
      <w:pPr>
        <w:rPr>
          <w:lang w:val="it-IT"/>
        </w:rPr>
      </w:pPr>
      <w:r w:rsidRPr="00086F12">
        <w:rPr>
          <w:lang w:val="it-IT"/>
        </w:rPr>
        <w:t>Requisiti TemaFinale25:</w:t>
      </w:r>
      <w:r w:rsidR="00771E67" w:rsidRPr="00086F12">
        <w:rPr>
          <w:lang w:val="it-IT"/>
        </w:rPr>
        <w:t xml:space="preserve"> </w:t>
      </w:r>
      <w:hyperlink r:id="rId8" w:history="1">
        <w:r w:rsidR="00BF3056" w:rsidRPr="00086F12">
          <w:rPr>
            <w:rStyle w:val="Hyperlink"/>
            <w:lang w:val="it-IT"/>
          </w:rPr>
          <w:t>https://github.com/anatali/issLab2025/blob/main/iss25Material/docs/_build/html/TemaFinale25.html</w:t>
        </w:r>
      </w:hyperlink>
    </w:p>
    <w:p w14:paraId="7A75E20E" w14:textId="77777777" w:rsidR="00BF3056" w:rsidRPr="00BF3056" w:rsidRDefault="00000000" w:rsidP="00BF3056">
      <w:pPr>
        <w:rPr>
          <w:lang w:val="it-IT"/>
        </w:rPr>
      </w:pPr>
      <w:r>
        <w:rPr>
          <w:lang w:val="it-IT"/>
        </w:rPr>
        <w:pict w14:anchorId="702CCA96">
          <v:rect id="_x0000_i1025" style="width:0;height:1.5pt" o:hralign="center" o:hrstd="t" o:hr="t" fillcolor="#a0a0a0" stroked="f"/>
        </w:pict>
      </w:r>
    </w:p>
    <w:p w14:paraId="2B89AD36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A </w:t>
      </w:r>
      <w:r w:rsidRPr="007D38F7">
        <w:rPr>
          <w:i/>
          <w:iCs/>
          <w:lang w:val="it-IT"/>
        </w:rPr>
        <w:t>Maritime Cargo shipping company</w:t>
      </w:r>
      <w:r w:rsidRPr="007D38F7">
        <w:rPr>
          <w:lang w:val="it-IT"/>
        </w:rPr>
        <w:t> (fron now on, simply </w:t>
      </w:r>
      <w:r w:rsidRPr="007D38F7">
        <w:rPr>
          <w:i/>
          <w:iCs/>
          <w:lang w:val="it-IT"/>
        </w:rPr>
        <w:t>company</w:t>
      </w:r>
      <w:r w:rsidRPr="007D38F7">
        <w:rPr>
          <w:lang w:val="it-IT"/>
        </w:rPr>
        <w:t>) intends to automate the operations of load of freight in the ship’s cargo hold (or simply </w:t>
      </w:r>
      <w:r w:rsidRPr="007D38F7">
        <w:rPr>
          <w:i/>
          <w:iCs/>
          <w:lang w:val="it-IT"/>
        </w:rPr>
        <w:t>hold</w:t>
      </w:r>
      <w:r w:rsidRPr="007D38F7">
        <w:rPr>
          <w:lang w:val="it-IT"/>
        </w:rPr>
        <w:t>). To this end, the company plans to employ a </w:t>
      </w:r>
      <w:r w:rsidRPr="007D38F7">
        <w:rPr>
          <w:i/>
          <w:iCs/>
          <w:lang w:val="it-IT"/>
        </w:rPr>
        <w:t>Differential Drive Robot</w:t>
      </w:r>
      <w:r w:rsidRPr="007D38F7">
        <w:rPr>
          <w:lang w:val="it-IT"/>
        </w:rPr>
        <w:t> (from now, called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) for the loading of goods (named </w:t>
      </w:r>
      <w:r w:rsidRPr="007D38F7">
        <w:rPr>
          <w:i/>
          <w:iCs/>
          <w:lang w:val="it-IT"/>
        </w:rPr>
        <w:t>products</w:t>
      </w:r>
      <w:r w:rsidRPr="007D38F7">
        <w:rPr>
          <w:lang w:val="it-IT"/>
        </w:rPr>
        <w:t>) in the ship’s hold.</w:t>
      </w:r>
    </w:p>
    <w:p w14:paraId="5BC6AF2E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products to be loaded must be placed in a container of predefined dimensions and registered, by specifying its </w:t>
      </w:r>
      <w:r w:rsidRPr="007D38F7">
        <w:rPr>
          <w:i/>
          <w:iCs/>
          <w:lang w:val="it-IT"/>
        </w:rPr>
        <w:t>weight</w:t>
      </w:r>
      <w:r w:rsidRPr="007D38F7">
        <w:rPr>
          <w:lang w:val="it-IT"/>
        </w:rPr>
        <w:t>, within a database, by using a proper service (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). After the registration, the 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 returns a </w:t>
      </w:r>
      <w:r w:rsidRPr="007D38F7">
        <w:rPr>
          <w:b/>
          <w:bCs/>
          <w:lang w:val="it-IT"/>
        </w:rPr>
        <w:t>unique product identifier</w:t>
      </w:r>
      <w:r w:rsidRPr="007D38F7">
        <w:rPr>
          <w:lang w:val="it-IT"/>
        </w:rPr>
        <w:t> as a natural number </w:t>
      </w:r>
      <w:r w:rsidRPr="007D38F7">
        <w:rPr>
          <w:b/>
          <w:bCs/>
          <w:lang w:val="it-IT"/>
        </w:rPr>
        <w:t>PID,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PID&gt;0</w:t>
      </w:r>
      <w:r w:rsidRPr="007D38F7">
        <w:rPr>
          <w:lang w:val="it-IT"/>
        </w:rPr>
        <w:t>.</w:t>
      </w:r>
    </w:p>
    <w:p w14:paraId="253FC76B" w14:textId="0F809D04" w:rsidR="007D38F7" w:rsidRDefault="007D38F7" w:rsidP="00BF3056">
      <w:pPr>
        <w:rPr>
          <w:lang w:val="it-IT"/>
        </w:rPr>
      </w:pPr>
      <w:r w:rsidRPr="007D38F7">
        <w:rPr>
          <w:lang w:val="it-IT"/>
        </w:rPr>
        <w:t>The hold is a rectangular, flat area with an Input/Output port (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). The area provides </w:t>
      </w:r>
      <w:r w:rsidRPr="007D38F7">
        <w:rPr>
          <w:b/>
          <w:bCs/>
          <w:lang w:val="it-IT"/>
        </w:rPr>
        <w:t>4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for the product containers.</w:t>
      </w:r>
    </w:p>
    <w:p w14:paraId="35571821" w14:textId="77777777" w:rsidR="007D38F7" w:rsidRPr="007D38F7" w:rsidRDefault="008561C8" w:rsidP="007D38F7">
      <w:pPr>
        <w:rPr>
          <w:lang w:val="it-IT"/>
        </w:rPr>
      </w:pPr>
      <w:r w:rsidRPr="008561C8">
        <w:rPr>
          <w:noProof/>
          <w:lang w:val="it-IT"/>
        </w:rPr>
        <w:drawing>
          <wp:inline distT="0" distB="0" distL="0" distR="0" wp14:anchorId="3356ACE6" wp14:editId="14FB1ECB">
            <wp:extent cx="5486400" cy="2484120"/>
            <wp:effectExtent l="0" t="0" r="0" b="0"/>
            <wp:docPr id="1773974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74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056" w:rsidRPr="00BF3056">
        <w:rPr>
          <w:lang w:val="it-IT"/>
        </w:rPr>
        <w:br/>
      </w:r>
      <w:r w:rsidR="007D38F7" w:rsidRPr="007D38F7">
        <w:rPr>
          <w:lang w:val="it-IT"/>
        </w:rPr>
        <w:t>In the picture above:</w:t>
      </w:r>
    </w:p>
    <w:p w14:paraId="694576CA" w14:textId="510F9556" w:rsidR="007D38F7" w:rsidRP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depict the </w:t>
      </w:r>
      <w:r w:rsidRPr="007D38F7">
        <w:rPr>
          <w:i/>
          <w:iCs/>
          <w:lang w:val="it-IT"/>
        </w:rPr>
        <w:t>hold storage areas</w:t>
      </w:r>
      <w:r w:rsidRPr="007D38F7">
        <w:rPr>
          <w:lang w:val="it-IT"/>
        </w:rPr>
        <w:t>, when they are oc</w:t>
      </w:r>
      <w:r w:rsidR="00324139">
        <w:rPr>
          <w:lang w:val="it-IT"/>
        </w:rPr>
        <w:t>c</w:t>
      </w:r>
      <w:r w:rsidRPr="007D38F7">
        <w:rPr>
          <w:lang w:val="it-IT"/>
        </w:rPr>
        <w:t>upied by </w:t>
      </w:r>
      <w:r w:rsidRPr="007D38F7">
        <w:rPr>
          <w:i/>
          <w:iCs/>
          <w:lang w:val="it-IT"/>
        </w:rPr>
        <w:t>product containes</w:t>
      </w:r>
    </w:p>
    <w:p w14:paraId="28EB0431" w14:textId="77777777" w:rsidR="007D38F7" w:rsidRP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slots5</w:t>
      </w:r>
      <w:r w:rsidRPr="007D38F7">
        <w:rPr>
          <w:lang w:val="it-IT"/>
        </w:rPr>
        <w:t> area is permanentely occupied, while the other slots are initially empty</w:t>
      </w:r>
    </w:p>
    <w:p w14:paraId="5B0C995A" w14:textId="77777777" w:rsidR="007D38F7" w:rsidRDefault="007D38F7" w:rsidP="007D38F7">
      <w:pPr>
        <w:numPr>
          <w:ilvl w:val="0"/>
          <w:numId w:val="13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b/>
          <w:bCs/>
          <w:lang w:val="it-IT"/>
        </w:rPr>
        <w:t>sensor</w:t>
      </w:r>
      <w:r w:rsidRPr="007D38F7">
        <w:rPr>
          <w:lang w:val="it-IT"/>
        </w:rPr>
        <w:t> put in front of the 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 is a sonar used to detect the presence of a product container, when it 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, such that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&lt;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DFREE/2</w:t>
      </w:r>
      <w:r w:rsidRPr="007D38F7">
        <w:rPr>
          <w:lang w:val="it-IT"/>
        </w:rPr>
        <w:t>, during a reasonable time (e.g. </w:t>
      </w:r>
      <w:r w:rsidRPr="007D38F7">
        <w:rPr>
          <w:b/>
          <w:bCs/>
          <w:lang w:val="it-IT"/>
        </w:rPr>
        <w:t>3</w:t>
      </w:r>
      <w:r w:rsidRPr="007D38F7">
        <w:rPr>
          <w:lang w:val="it-IT"/>
        </w:rPr>
        <w:t> secs).</w:t>
      </w:r>
    </w:p>
    <w:p w14:paraId="6793267B" w14:textId="6D750AB7" w:rsidR="00BF3056" w:rsidRDefault="007D38F7" w:rsidP="007D38F7">
      <w:pPr>
        <w:rPr>
          <w:lang w:val="it-IT"/>
        </w:rPr>
      </w:pPr>
      <w:r w:rsidRPr="00F14533">
        <w:rPr>
          <w:color w:val="0070C0"/>
          <w:lang w:val="it-IT"/>
        </w:rPr>
        <w:lastRenderedPageBreak/>
        <w:t>REQUISITI SPECIFICATI DAL COMMITTENTE</w:t>
      </w:r>
      <w:r>
        <w:rPr>
          <w:lang w:val="it-IT"/>
        </w:rPr>
        <w:t>:</w:t>
      </w:r>
    </w:p>
    <w:p w14:paraId="72CEACFF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company asks us to build a software systems (named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) that:</w:t>
      </w:r>
    </w:p>
    <w:p w14:paraId="7DCFAB45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receive the </w:t>
      </w:r>
      <w:r w:rsidRPr="007D38F7">
        <w:rPr>
          <w:b/>
          <w:bCs/>
          <w:lang w:val="it-IT"/>
        </w:rPr>
        <w:t>request to load</w:t>
      </w:r>
      <w:r w:rsidRPr="007D38F7">
        <w:rPr>
          <w:lang w:val="it-IT"/>
        </w:rPr>
        <w:t> on the cargo a product container already registered in the </w:t>
      </w:r>
      <w:r w:rsidRPr="007D38F7">
        <w:rPr>
          <w:i/>
          <w:iCs/>
          <w:lang w:val="it-IT"/>
        </w:rPr>
        <w:t>productservice</w:t>
      </w:r>
      <w:r w:rsidRPr="007D38F7">
        <w:rPr>
          <w:lang w:val="it-IT"/>
        </w:rPr>
        <w:t>.</w:t>
      </w:r>
    </w:p>
    <w:p w14:paraId="22EA60FE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The request is rejected when:</w:t>
      </w:r>
    </w:p>
    <w:p w14:paraId="1497AB8B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 product-weight is evaluated too high, since the ship can carry a maximum load of </w:t>
      </w:r>
      <w:r w:rsidRPr="007D38F7">
        <w:rPr>
          <w:b/>
          <w:bCs/>
          <w:lang w:val="it-IT"/>
        </w:rPr>
        <w:t>MaxLoad&gt;0</w:t>
      </w:r>
      <w:r w:rsidRPr="007D38F7">
        <w:rPr>
          <w:lang w:val="it-IT"/>
        </w:rPr>
        <w:t>  </w:t>
      </w:r>
      <w:r w:rsidRPr="007D38F7">
        <w:rPr>
          <w:b/>
          <w:bCs/>
          <w:lang w:val="it-IT"/>
        </w:rPr>
        <w:t>kg</w:t>
      </w:r>
      <w:r w:rsidRPr="007D38F7">
        <w:rPr>
          <w:lang w:val="it-IT"/>
        </w:rPr>
        <w:t>.</w:t>
      </w:r>
    </w:p>
    <w:p w14:paraId="199CC0FA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 hold is already full, i.e. the </w:t>
      </w:r>
      <w:r w:rsidRPr="007D38F7">
        <w:rPr>
          <w:b/>
          <w:bCs/>
          <w:lang w:val="it-IT"/>
        </w:rPr>
        <w:t>4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slots</w:t>
      </w:r>
      <w:r w:rsidRPr="007D38F7">
        <w:rPr>
          <w:lang w:val="it-IT"/>
        </w:rPr>
        <w:t> are alrready occupied.</w:t>
      </w:r>
    </w:p>
    <w:p w14:paraId="2DA3E341" w14:textId="77777777" w:rsidR="007D38F7" w:rsidRPr="007D38F7" w:rsidRDefault="007D38F7" w:rsidP="007D38F7">
      <w:pPr>
        <w:rPr>
          <w:lang w:val="it-IT"/>
        </w:rPr>
      </w:pPr>
      <w:r w:rsidRPr="007D38F7">
        <w:rPr>
          <w:lang w:val="it-IT"/>
        </w:rPr>
        <w:t>If the request is accepted, the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 associates a slot to the product </w:t>
      </w:r>
      <w:r w:rsidRPr="007D38F7">
        <w:rPr>
          <w:b/>
          <w:bCs/>
          <w:lang w:val="it-IT"/>
        </w:rPr>
        <w:t>PID</w:t>
      </w:r>
      <w:r w:rsidRPr="007D38F7">
        <w:rPr>
          <w:lang w:val="it-IT"/>
        </w:rPr>
        <w:t> and returns the name of the reserved slot. Afttwerds, it waits that the product container is delivered to the </w:t>
      </w:r>
      <w:r w:rsidRPr="007D38F7">
        <w:rPr>
          <w:i/>
          <w:iCs/>
          <w:lang w:val="it-IT"/>
        </w:rPr>
        <w:t>ioport</w:t>
      </w:r>
      <w:r w:rsidRPr="007D38F7">
        <w:rPr>
          <w:lang w:val="it-IT"/>
        </w:rPr>
        <w:t>. In the meantime, other requests are not elaborated.</w:t>
      </w:r>
    </w:p>
    <w:p w14:paraId="03520371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detect (by means of the </w:t>
      </w:r>
      <w:r w:rsidRPr="007D38F7">
        <w:rPr>
          <w:i/>
          <w:iCs/>
          <w:lang w:val="it-IT"/>
        </w:rPr>
        <w:t>sonar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sensor</w:t>
      </w:r>
      <w:r w:rsidRPr="007D38F7">
        <w:rPr>
          <w:lang w:val="it-IT"/>
        </w:rPr>
        <w:t>) the presence of the product container at the </w:t>
      </w:r>
      <w:r w:rsidRPr="007D38F7">
        <w:rPr>
          <w:i/>
          <w:iCs/>
          <w:lang w:val="it-IT"/>
        </w:rPr>
        <w:t>ioport</w:t>
      </w:r>
    </w:p>
    <w:p w14:paraId="7C5ABCD2" w14:textId="7777777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ensure that the product container is placed by the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 within its reserved slot. At the end of the work:</w:t>
      </w:r>
    </w:p>
    <w:p w14:paraId="400ABC07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i/>
          <w:iCs/>
          <w:lang w:val="it-IT"/>
        </w:rPr>
        <w:t>cargorobot</w:t>
      </w:r>
      <w:r w:rsidRPr="007D38F7">
        <w:rPr>
          <w:lang w:val="it-IT"/>
        </w:rPr>
        <w:t> should returns to its HOME location.</w:t>
      </w:r>
    </w:p>
    <w:p w14:paraId="76DC2D22" w14:textId="77777777" w:rsidR="007D38F7" w:rsidRPr="007D38F7" w:rsidRDefault="007D38F7" w:rsidP="007D38F7">
      <w:pPr>
        <w:numPr>
          <w:ilvl w:val="1"/>
          <w:numId w:val="14"/>
        </w:numPr>
        <w:rPr>
          <w:lang w:val="it-IT"/>
        </w:rPr>
      </w:pPr>
      <w:r w:rsidRPr="007D38F7">
        <w:rPr>
          <w:lang w:val="it-IT"/>
        </w:rPr>
        <w:t>the </w:t>
      </w:r>
      <w:r w:rsidRPr="007D38F7">
        <w:rPr>
          <w:i/>
          <w:iCs/>
          <w:lang w:val="it-IT"/>
        </w:rPr>
        <w:t>cargoservice</w:t>
      </w:r>
      <w:r w:rsidRPr="007D38F7">
        <w:rPr>
          <w:lang w:val="it-IT"/>
        </w:rPr>
        <w:t> can process another </w:t>
      </w:r>
      <w:r w:rsidRPr="007D38F7">
        <w:rPr>
          <w:i/>
          <w:iCs/>
          <w:lang w:val="it-IT"/>
        </w:rPr>
        <w:t>load-request</w:t>
      </w:r>
    </w:p>
    <w:p w14:paraId="77BC7453" w14:textId="6036E457" w:rsidR="007D38F7" w:rsidRP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is able to show the current state of the </w:t>
      </w:r>
      <w:r w:rsidRPr="007D38F7">
        <w:rPr>
          <w:i/>
          <w:iCs/>
          <w:lang w:val="it-IT"/>
        </w:rPr>
        <w:t>hold</w:t>
      </w:r>
      <w:r w:rsidRPr="007D38F7">
        <w:rPr>
          <w:lang w:val="it-IT"/>
        </w:rPr>
        <w:t>, by means of a dynamically updated </w:t>
      </w:r>
      <w:r w:rsidRPr="007D38F7">
        <w:rPr>
          <w:b/>
          <w:bCs/>
          <w:lang w:val="it-IT"/>
        </w:rPr>
        <w:t>web-gui</w:t>
      </w:r>
      <w:r w:rsidRPr="007D38F7">
        <w:rPr>
          <w:lang w:val="it-IT"/>
        </w:rPr>
        <w:t>.</w:t>
      </w:r>
    </w:p>
    <w:p w14:paraId="27744230" w14:textId="4940E99D" w:rsidR="007D38F7" w:rsidRDefault="007D38F7" w:rsidP="007D38F7">
      <w:pPr>
        <w:numPr>
          <w:ilvl w:val="0"/>
          <w:numId w:val="14"/>
        </w:numPr>
        <w:rPr>
          <w:lang w:val="it-IT"/>
        </w:rPr>
      </w:pPr>
      <w:r w:rsidRPr="007D38F7">
        <w:rPr>
          <w:lang w:val="it-IT"/>
        </w:rPr>
        <w:t>interrupts any activity and turns on a led if the </w:t>
      </w:r>
      <w:r w:rsidRPr="007D38F7">
        <w:rPr>
          <w:i/>
          <w:iCs/>
          <w:lang w:val="it-IT"/>
        </w:rPr>
        <w:t>sonar sensor</w:t>
      </w:r>
      <w:r w:rsidRPr="007D38F7">
        <w:rPr>
          <w:lang w:val="it-IT"/>
        </w:rPr>
        <w:t> 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&gt;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</w:t>
      </w:r>
      <w:r w:rsidRPr="007D38F7">
        <w:rPr>
          <w:lang w:val="it-IT"/>
        </w:rPr>
        <w:t> for at least </w:t>
      </w:r>
      <w:r w:rsidRPr="007D38F7">
        <w:rPr>
          <w:b/>
          <w:bCs/>
          <w:lang w:val="it-IT"/>
        </w:rPr>
        <w:t>3</w:t>
      </w:r>
      <w:r w:rsidRPr="007D38F7">
        <w:rPr>
          <w:lang w:val="it-IT"/>
        </w:rPr>
        <w:t> secs (perhaps a sonar failure). The service continues its activities as soon as the sonar measures a distance </w:t>
      </w:r>
      <w:r w:rsidRPr="007D38F7">
        <w:rPr>
          <w:b/>
          <w:bCs/>
          <w:lang w:val="it-IT"/>
        </w:rPr>
        <w:t>D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&lt;=</w:t>
      </w:r>
      <w:r w:rsidRPr="007D38F7">
        <w:rPr>
          <w:lang w:val="it-IT"/>
        </w:rPr>
        <w:t> </w:t>
      </w:r>
      <w:r w:rsidRPr="007D38F7">
        <w:rPr>
          <w:b/>
          <w:bCs/>
          <w:lang w:val="it-IT"/>
        </w:rPr>
        <w:t>DFREE</w:t>
      </w:r>
      <w:r w:rsidRPr="007D38F7">
        <w:rPr>
          <w:lang w:val="it-IT"/>
        </w:rPr>
        <w:t>.</w:t>
      </w:r>
    </w:p>
    <w:p w14:paraId="25D7A615" w14:textId="77777777" w:rsidR="007D38F7" w:rsidRPr="007D38F7" w:rsidRDefault="007D38F7" w:rsidP="007D38F7">
      <w:pPr>
        <w:ind w:left="360"/>
        <w:rPr>
          <w:lang w:val="it-IT"/>
        </w:rPr>
      </w:pPr>
    </w:p>
    <w:p w14:paraId="0B11745F" w14:textId="60264C9F" w:rsidR="0037588D" w:rsidRPr="00086F12" w:rsidRDefault="00000000">
      <w:pPr>
        <w:pStyle w:val="Heading2"/>
        <w:rPr>
          <w:lang w:val="it-IT"/>
        </w:rPr>
      </w:pPr>
      <w:r w:rsidRPr="00086F12">
        <w:rPr>
          <w:lang w:val="it-IT"/>
        </w:rPr>
        <w:t>GOAL dello Sprint 0</w:t>
      </w:r>
    </w:p>
    <w:p w14:paraId="63384BC3" w14:textId="6747BC9E" w:rsidR="00086F12" w:rsidRPr="00086F12" w:rsidRDefault="00086F12" w:rsidP="00086F12">
      <w:pPr>
        <w:rPr>
          <w:lang w:val="it-IT"/>
        </w:rPr>
      </w:pPr>
      <w:r w:rsidRPr="00086F12">
        <w:rPr>
          <w:lang w:val="it-IT"/>
        </w:rPr>
        <w:t>Costruire un Sistema logico di riferimento.</w:t>
      </w:r>
    </w:p>
    <w:p w14:paraId="35CB4E17" w14:textId="5CA0C382" w:rsidR="00086F12" w:rsidRDefault="00086F12" w:rsidP="00086F12">
      <w:pPr>
        <w:rPr>
          <w:lang w:val="it-IT"/>
        </w:rPr>
      </w:pPr>
      <w:r w:rsidRPr="00086F12">
        <w:rPr>
          <w:lang w:val="it-IT"/>
        </w:rPr>
        <w:t>Evidenziare  su quanti nodi computazionali diversi deve essere distribuito.</w:t>
      </w:r>
    </w:p>
    <w:p w14:paraId="023C0DAE" w14:textId="0215C37D" w:rsidR="003C37EA" w:rsidRPr="00086F12" w:rsidRDefault="003C37EA" w:rsidP="00086F12">
      <w:pPr>
        <w:rPr>
          <w:lang w:val="it-IT"/>
        </w:rPr>
      </w:pPr>
      <w:r>
        <w:rPr>
          <w:lang w:val="it-IT"/>
        </w:rPr>
        <w:t>Distinguere i Boundary Context.</w:t>
      </w:r>
    </w:p>
    <w:p w14:paraId="493F7EA3" w14:textId="1C04C9C6" w:rsidR="00086F12" w:rsidRPr="00086F12" w:rsidRDefault="00086F12" w:rsidP="00086F12">
      <w:pPr>
        <w:rPr>
          <w:lang w:val="it-IT"/>
        </w:rPr>
      </w:pPr>
      <w:r>
        <w:rPr>
          <w:lang w:val="it-IT"/>
        </w:rPr>
        <w:t>Distinguere i</w:t>
      </w:r>
      <w:r w:rsidRPr="00086F12">
        <w:rPr>
          <w:lang w:val="it-IT"/>
        </w:rPr>
        <w:t xml:space="preserve"> macro-componenti(hardware/software) che occorre sviluppare.</w:t>
      </w:r>
    </w:p>
    <w:p w14:paraId="37052488" w14:textId="19BBD2B6" w:rsidR="00086F12" w:rsidRDefault="00086F12" w:rsidP="00086F12">
      <w:pPr>
        <w:rPr>
          <w:lang w:val="it-IT"/>
        </w:rPr>
      </w:pPr>
      <w:r w:rsidRPr="00086F12">
        <w:rPr>
          <w:lang w:val="it-IT"/>
        </w:rPr>
        <w:t>Fornire un modello delle macro-parti del si</w:t>
      </w:r>
      <w:r w:rsidR="004250AC">
        <w:rPr>
          <w:lang w:val="it-IT"/>
        </w:rPr>
        <w:t>s</w:t>
      </w:r>
      <w:r w:rsidRPr="00086F12">
        <w:rPr>
          <w:lang w:val="it-IT"/>
        </w:rPr>
        <w:t>tema, specificando quali componenti sono fornite dal committente e quelle da sviluppare.</w:t>
      </w:r>
    </w:p>
    <w:p w14:paraId="46E18418" w14:textId="0C99C38D" w:rsidR="00382283" w:rsidRPr="00086F12" w:rsidRDefault="00086F12" w:rsidP="00086F12">
      <w:pPr>
        <w:rPr>
          <w:lang w:val="it-IT"/>
        </w:rPr>
      </w:pPr>
      <w:r>
        <w:rPr>
          <w:lang w:val="it-IT"/>
        </w:rPr>
        <w:lastRenderedPageBreak/>
        <w:t>Fornire un quadro architetturale complessivo dal quale dedurre un possibile piano di lavoro.</w:t>
      </w:r>
    </w:p>
    <w:p w14:paraId="27B637EB" w14:textId="100408D7" w:rsidR="004250AC" w:rsidRDefault="004250AC" w:rsidP="004250AC">
      <w:pPr>
        <w:pStyle w:val="Heading2"/>
        <w:rPr>
          <w:lang w:val="it-IT"/>
        </w:rPr>
      </w:pPr>
      <w:r>
        <w:rPr>
          <w:lang w:val="it-IT"/>
        </w:rPr>
        <w:t>Costruire un sistema logico di riferimento:</w:t>
      </w:r>
    </w:p>
    <w:p w14:paraId="1AEF5DD1" w14:textId="35DB6384" w:rsidR="004250AC" w:rsidRDefault="004250AC" w:rsidP="004250AC">
      <w:pPr>
        <w:rPr>
          <w:lang w:val="it-IT"/>
        </w:rPr>
      </w:pPr>
      <w:r>
        <w:rPr>
          <w:lang w:val="it-IT"/>
        </w:rPr>
        <w:t xml:space="preserve">Il sistema logico è la base concettuale su cui costruire l’architettura del progetto. </w:t>
      </w:r>
    </w:p>
    <w:p w14:paraId="29F5D1FA" w14:textId="59C152E3" w:rsidR="004250AC" w:rsidRDefault="004250AC" w:rsidP="004250AC">
      <w:pPr>
        <w:rPr>
          <w:lang w:val="it-IT"/>
        </w:rPr>
      </w:pPr>
      <w:r>
        <w:rPr>
          <w:lang w:val="it-IT"/>
        </w:rPr>
        <w:t>Serve a identificare gli elementi chiave e a stabilire le relazioni tra loro in modo chiaro e strutturato.</w:t>
      </w:r>
    </w:p>
    <w:p w14:paraId="0E6632BB" w14:textId="662BEF51" w:rsidR="004250AC" w:rsidRPr="004250AC" w:rsidRDefault="004250AC" w:rsidP="004250AC">
      <w:pPr>
        <w:rPr>
          <w:lang w:val="it-IT"/>
        </w:rPr>
      </w:pPr>
      <w:r>
        <w:rPr>
          <w:lang w:val="it-IT"/>
        </w:rPr>
        <w:t>Definiamo a tal scopo:</w:t>
      </w:r>
    </w:p>
    <w:p w14:paraId="7F6054AC" w14:textId="5B6F32AA" w:rsidR="00CB7087" w:rsidRPr="00CB7087" w:rsidRDefault="004250AC" w:rsidP="00CB7087">
      <w:pPr>
        <w:pStyle w:val="Heading3"/>
        <w:rPr>
          <w:lang w:val="it-IT"/>
        </w:rPr>
      </w:pPr>
      <w:r>
        <w:rPr>
          <w:lang w:val="it-IT"/>
        </w:rPr>
        <w:t>Gli attori</w:t>
      </w:r>
      <w:r w:rsidR="0058545F">
        <w:rPr>
          <w:lang w:val="it-IT"/>
        </w:rPr>
        <w:t xml:space="preserve"> :</w:t>
      </w:r>
      <w:r>
        <w:rPr>
          <w:lang w:val="it-IT"/>
        </w:rPr>
        <w:t xml:space="preserve"> </w:t>
      </w:r>
    </w:p>
    <w:p w14:paraId="772DDD73" w14:textId="0E3862FE" w:rsidR="007F76F9" w:rsidRPr="00D227E7" w:rsidRDefault="0058545F" w:rsidP="0058545F">
      <w:pPr>
        <w:rPr>
          <w:lang w:val="it-IT"/>
        </w:rPr>
      </w:pPr>
      <w:r w:rsidRPr="00D227E7">
        <w:rPr>
          <w:lang w:val="it-IT"/>
        </w:rPr>
        <w:t xml:space="preserve">Essi sono i componenti attivi che influenzano il comportamento del sistema. </w:t>
      </w:r>
    </w:p>
    <w:p w14:paraId="405C97C2" w14:textId="488A34C0" w:rsidR="007F76F9" w:rsidRPr="00D227E7" w:rsidRDefault="007F76F9" w:rsidP="007F76F9">
      <w:pPr>
        <w:rPr>
          <w:lang w:val="it-IT"/>
        </w:rPr>
      </w:pPr>
      <w:r w:rsidRPr="00D227E7">
        <w:rPr>
          <w:lang w:val="it-IT"/>
        </w:rPr>
        <w:t>Possono essere componenti esterne al sistema , ovvero, esseri umani che interagiscono con esso:</w:t>
      </w:r>
    </w:p>
    <w:p w14:paraId="032C4228" w14:textId="055E4458" w:rsidR="00D80BAB" w:rsidRDefault="00AF1950" w:rsidP="0058545F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worker</w:t>
      </w:r>
      <w:r w:rsidRPr="0058545F">
        <w:rPr>
          <w:b/>
          <w:bCs/>
          <w:lang w:val="it-IT"/>
        </w:rPr>
        <w:t xml:space="preserve"> </w:t>
      </w:r>
      <w:r w:rsidR="00D80BAB" w:rsidRPr="0058545F">
        <w:rPr>
          <w:b/>
          <w:bCs/>
          <w:lang w:val="it-IT"/>
        </w:rPr>
        <w:t xml:space="preserve">: </w:t>
      </w:r>
      <w:r w:rsidRPr="0058545F">
        <w:rPr>
          <w:lang w:val="it-IT"/>
        </w:rPr>
        <w:t xml:space="preserve">colui  che </w:t>
      </w:r>
      <w:r w:rsidR="00D80BAB" w:rsidRPr="0058545F">
        <w:rPr>
          <w:lang w:val="it-IT"/>
        </w:rPr>
        <w:t xml:space="preserve">inserisce il prodotto </w:t>
      </w:r>
      <w:r w:rsidRPr="0058545F">
        <w:rPr>
          <w:lang w:val="it-IT"/>
        </w:rPr>
        <w:t>nel contenitore</w:t>
      </w:r>
    </w:p>
    <w:p w14:paraId="2AFB46B7" w14:textId="54A0076A" w:rsidR="007F76F9" w:rsidRPr="007F76F9" w:rsidRDefault="007F76F9" w:rsidP="007F76F9">
      <w:pPr>
        <w:rPr>
          <w:lang w:val="it-IT"/>
        </w:rPr>
      </w:pPr>
      <w:r>
        <w:rPr>
          <w:lang w:val="it-IT"/>
        </w:rPr>
        <w:t>Attori software esterni:</w:t>
      </w:r>
    </w:p>
    <w:p w14:paraId="35977BA2" w14:textId="59133CC5" w:rsidR="007F76F9" w:rsidRDefault="007F76F9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company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la compagnia che si occupa di inviare le richieste di carico.</w:t>
      </w:r>
    </w:p>
    <w:p w14:paraId="0A793988" w14:textId="37A26894" w:rsidR="007F76F9" w:rsidRPr="007F76F9" w:rsidRDefault="007F76F9" w:rsidP="007F76F9">
      <w:pPr>
        <w:rPr>
          <w:lang w:val="it-IT"/>
        </w:rPr>
      </w:pPr>
      <w:r>
        <w:rPr>
          <w:lang w:val="it-IT"/>
        </w:rPr>
        <w:t>Sistemi fisici o sensori:</w:t>
      </w:r>
    </w:p>
    <w:p w14:paraId="44E1C4B6" w14:textId="666C899B" w:rsidR="004250AC" w:rsidRDefault="004853B1" w:rsidP="004250AC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c</w:t>
      </w:r>
      <w:r w:rsidR="004250AC" w:rsidRPr="00324139">
        <w:rPr>
          <w:b/>
          <w:bCs/>
          <w:u w:val="single"/>
          <w:lang w:val="it-IT"/>
        </w:rPr>
        <w:t>argo</w:t>
      </w:r>
      <w:r w:rsidR="00D80BAB" w:rsidRPr="00324139">
        <w:rPr>
          <w:b/>
          <w:bCs/>
          <w:u w:val="single"/>
          <w:lang w:val="it-IT"/>
        </w:rPr>
        <w:t>ro</w:t>
      </w:r>
      <w:r w:rsidR="004250AC" w:rsidRPr="00324139">
        <w:rPr>
          <w:b/>
          <w:bCs/>
          <w:u w:val="single"/>
          <w:lang w:val="it-IT"/>
        </w:rPr>
        <w:t>bot</w:t>
      </w:r>
      <w:r>
        <w:rPr>
          <w:lang w:val="it-IT"/>
        </w:rPr>
        <w:t xml:space="preserve"> :</w:t>
      </w:r>
      <w:r w:rsidR="00AF1950">
        <w:rPr>
          <w:lang w:val="it-IT"/>
        </w:rPr>
        <w:t xml:space="preserve"> il robot che</w:t>
      </w:r>
      <w:r>
        <w:rPr>
          <w:lang w:val="it-IT"/>
        </w:rPr>
        <w:t xml:space="preserve"> esegue il trasporto e il posizionamento dei prodotti.</w:t>
      </w:r>
    </w:p>
    <w:p w14:paraId="4938E1A5" w14:textId="0B618CC7" w:rsidR="007F76F9" w:rsidRDefault="00323CA3" w:rsidP="007F76F9">
      <w:pPr>
        <w:pStyle w:val="ListParagraph"/>
        <w:numPr>
          <w:ilvl w:val="0"/>
          <w:numId w:val="11"/>
        </w:numPr>
        <w:rPr>
          <w:lang w:val="it-IT"/>
        </w:rPr>
      </w:pPr>
      <w:r w:rsidRPr="00324139">
        <w:rPr>
          <w:b/>
          <w:bCs/>
          <w:u w:val="single"/>
          <w:lang w:val="it-IT"/>
        </w:rPr>
        <w:t>sonar</w:t>
      </w:r>
      <w:r>
        <w:rPr>
          <w:b/>
          <w:bCs/>
          <w:lang w:val="it-IT"/>
        </w:rPr>
        <w:t xml:space="preserve"> :</w:t>
      </w:r>
      <w:r>
        <w:rPr>
          <w:lang w:val="it-IT"/>
        </w:rPr>
        <w:t xml:space="preserve"> registra la presenza/assenza di un contenitore all’IOPort.</w:t>
      </w:r>
    </w:p>
    <w:p w14:paraId="4932E642" w14:textId="3642865D" w:rsidR="00AF1950" w:rsidRDefault="004853B1" w:rsidP="00AF1950">
      <w:pPr>
        <w:pStyle w:val="Heading3"/>
        <w:rPr>
          <w:lang w:val="it-IT"/>
        </w:rPr>
      </w:pPr>
      <w:r>
        <w:rPr>
          <w:lang w:val="it-IT"/>
        </w:rPr>
        <w:t>Le interazioni tra gli attori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0A80F1E1" w14:textId="16617A94" w:rsidR="00F47465" w:rsidRDefault="0022673B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registrazione prodotto</w:t>
      </w:r>
      <w:r>
        <w:rPr>
          <w:lang w:val="it-IT"/>
        </w:rPr>
        <w:t>: il</w:t>
      </w:r>
      <w:r w:rsidR="00F47465">
        <w:rPr>
          <w:lang w:val="it-IT"/>
        </w:rPr>
        <w:t xml:space="preserve"> prodotto viene registrato tramite il product service che assegna un identificatore univoco (PID&gt;0) e ne memorizza le caratteristiche (il peso). </w:t>
      </w:r>
      <w:r>
        <w:rPr>
          <w:lang w:val="it-IT"/>
        </w:rPr>
        <w:t>Le informazioni vengono caricate sul D</w:t>
      </w:r>
      <w:r w:rsidR="00F47465">
        <w:rPr>
          <w:lang w:val="it-IT"/>
        </w:rPr>
        <w:t>atabase.</w:t>
      </w:r>
    </w:p>
    <w:p w14:paraId="38A731C1" w14:textId="625FA670" w:rsidR="0022673B" w:rsidRPr="0022673B" w:rsidRDefault="00546810" w:rsidP="00F47465">
      <w:pPr>
        <w:pStyle w:val="ListParagraph"/>
        <w:rPr>
          <w:lang w:val="it-IT"/>
        </w:rPr>
      </w:pPr>
      <w:r>
        <w:rPr>
          <w:lang w:val="it-IT"/>
        </w:rPr>
        <w:t xml:space="preserve">Si suppone che dopo aver registrato il prodotto, </w:t>
      </w:r>
      <w:r w:rsidR="007A79F2">
        <w:rPr>
          <w:lang w:val="it-IT"/>
        </w:rPr>
        <w:t xml:space="preserve">il worker ponga </w:t>
      </w:r>
      <w:r>
        <w:rPr>
          <w:lang w:val="it-IT"/>
        </w:rPr>
        <w:t>il prodotto sulla IO-Port.</w:t>
      </w:r>
    </w:p>
    <w:p w14:paraId="0FD95928" w14:textId="3AC58404" w:rsidR="00B07FCA" w:rsidRDefault="00B07FCA" w:rsidP="00B07FCA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ricezione richiesta di carico</w:t>
      </w:r>
      <w:r>
        <w:rPr>
          <w:lang w:val="it-IT"/>
        </w:rPr>
        <w:t xml:space="preserve"> :</w:t>
      </w:r>
      <w:r w:rsidR="00F47465">
        <w:rPr>
          <w:lang w:val="it-IT"/>
        </w:rPr>
        <w:t xml:space="preserve"> il</w:t>
      </w:r>
      <w:r>
        <w:rPr>
          <w:lang w:val="it-IT"/>
        </w:rPr>
        <w:t xml:space="preserve"> cargoservice riceve una richiesta di carico dalla company.</w:t>
      </w:r>
    </w:p>
    <w:p w14:paraId="33322AB9" w14:textId="77777777" w:rsidR="00F47465" w:rsidRDefault="00B07FCA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 xml:space="preserve">controllo </w:t>
      </w:r>
      <w:r w:rsidR="007A79F2">
        <w:rPr>
          <w:b/>
          <w:bCs/>
          <w:lang w:val="it-IT"/>
        </w:rPr>
        <w:t xml:space="preserve"> </w:t>
      </w:r>
      <w:r w:rsidRPr="00AF0F9C">
        <w:rPr>
          <w:b/>
          <w:bCs/>
          <w:lang w:val="it-IT"/>
        </w:rPr>
        <w:t>richiesta di carico:</w:t>
      </w:r>
      <w:r>
        <w:rPr>
          <w:lang w:val="it-IT"/>
        </w:rPr>
        <w:t xml:space="preserve"> </w:t>
      </w:r>
    </w:p>
    <w:p w14:paraId="4F886323" w14:textId="77777777" w:rsidR="00F47465" w:rsidRDefault="00F47465" w:rsidP="00F47465">
      <w:pPr>
        <w:pStyle w:val="ListParagraph"/>
        <w:rPr>
          <w:lang w:val="it-IT"/>
        </w:rPr>
      </w:pPr>
      <w:r>
        <w:rPr>
          <w:lang w:val="it-IT"/>
        </w:rPr>
        <w:t xml:space="preserve">il </w:t>
      </w:r>
      <w:r w:rsidR="00B07FCA">
        <w:rPr>
          <w:lang w:val="it-IT"/>
        </w:rPr>
        <w:t xml:space="preserve">cargoservice rifiuta la richiesta di carico </w:t>
      </w:r>
      <w:r>
        <w:rPr>
          <w:lang w:val="it-IT"/>
        </w:rPr>
        <w:t>SE:</w:t>
      </w:r>
    </w:p>
    <w:p w14:paraId="34A75A40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 xml:space="preserve"> il prodotto non è stato registrato dal productservice</w:t>
      </w:r>
      <w:r w:rsidRPr="00B07FCA">
        <w:rPr>
          <w:lang w:val="it-IT"/>
        </w:rPr>
        <w:t xml:space="preserve"> </w:t>
      </w:r>
    </w:p>
    <w:p w14:paraId="58C0334A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il peso supera la cap</w:t>
      </w:r>
      <w:r w:rsidR="00F47465">
        <w:rPr>
          <w:lang w:val="it-IT"/>
        </w:rPr>
        <w:t>ac</w:t>
      </w:r>
      <w:r>
        <w:rPr>
          <w:lang w:val="it-IT"/>
        </w:rPr>
        <w:t xml:space="preserve">ità della stiva </w:t>
      </w:r>
    </w:p>
    <w:p w14:paraId="78690C7E" w14:textId="77777777" w:rsidR="00F47465" w:rsidRDefault="00B07FCA" w:rsidP="00F47465">
      <w:pPr>
        <w:pStyle w:val="ListParagraph"/>
        <w:numPr>
          <w:ilvl w:val="0"/>
          <w:numId w:val="16"/>
        </w:numPr>
        <w:rPr>
          <w:lang w:val="it-IT"/>
        </w:rPr>
      </w:pPr>
      <w:r>
        <w:rPr>
          <w:lang w:val="it-IT"/>
        </w:rPr>
        <w:t>la stiva è già piena.</w:t>
      </w:r>
    </w:p>
    <w:p w14:paraId="7BE8B64B" w14:textId="5E88A0B6" w:rsidR="0022673B" w:rsidRPr="00F47465" w:rsidRDefault="00B07FCA" w:rsidP="00F47465">
      <w:pPr>
        <w:ind w:left="720"/>
        <w:rPr>
          <w:lang w:val="it-IT"/>
        </w:rPr>
      </w:pPr>
      <w:r w:rsidRPr="00F47465">
        <w:rPr>
          <w:lang w:val="it-IT"/>
        </w:rPr>
        <w:t xml:space="preserve"> Se viene accettata viene</w:t>
      </w:r>
      <w:r w:rsidR="0022673B" w:rsidRPr="00F47465">
        <w:rPr>
          <w:lang w:val="it-IT"/>
        </w:rPr>
        <w:t xml:space="preserve"> </w:t>
      </w:r>
      <w:r w:rsidRPr="00F47465">
        <w:rPr>
          <w:lang w:val="it-IT"/>
        </w:rPr>
        <w:t xml:space="preserve">assegnato un PID (un product ID) al prodotto e </w:t>
      </w:r>
      <w:r w:rsidR="0022673B" w:rsidRPr="00F47465">
        <w:rPr>
          <w:lang w:val="it-IT"/>
        </w:rPr>
        <w:t>viene comunicato al robot il nome dello slot in cui caricare il prodotto.</w:t>
      </w:r>
    </w:p>
    <w:p w14:paraId="15AA3A81" w14:textId="72F4DBC7" w:rsidR="00113BBD" w:rsidRPr="0022673B" w:rsidRDefault="00113BBD" w:rsidP="0022673B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t>Atte</w:t>
      </w:r>
      <w:r w:rsidR="00EB5F4B">
        <w:rPr>
          <w:b/>
          <w:bCs/>
          <w:lang w:val="it-IT"/>
        </w:rPr>
        <w:t>sa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>:</w:t>
      </w:r>
      <w:r w:rsidR="00713C60">
        <w:rPr>
          <w:lang w:val="it-IT"/>
        </w:rPr>
        <w:t>dopo aver riservato uno slot,</w:t>
      </w:r>
      <w:r>
        <w:rPr>
          <w:lang w:val="it-IT"/>
        </w:rPr>
        <w:t xml:space="preserve"> il cargoservice attende che il sonar registri la presenza del prodotto da caricare all’IO-Port.</w:t>
      </w:r>
    </w:p>
    <w:p w14:paraId="56022244" w14:textId="7294B065" w:rsidR="00377046" w:rsidRDefault="004E2C17" w:rsidP="00377046">
      <w:pPr>
        <w:pStyle w:val="ListParagraph"/>
        <w:numPr>
          <w:ilvl w:val="0"/>
          <w:numId w:val="11"/>
        </w:numPr>
        <w:rPr>
          <w:lang w:val="it-IT"/>
        </w:rPr>
      </w:pPr>
      <w:r w:rsidRPr="00AF0F9C">
        <w:rPr>
          <w:b/>
          <w:bCs/>
          <w:lang w:val="it-IT"/>
        </w:rPr>
        <w:lastRenderedPageBreak/>
        <w:t>Carica</w:t>
      </w:r>
      <w:r w:rsidR="00713C60">
        <w:rPr>
          <w:b/>
          <w:bCs/>
          <w:lang w:val="it-IT"/>
        </w:rPr>
        <w:t>mento del</w:t>
      </w:r>
      <w:r w:rsidRPr="00AF0F9C">
        <w:rPr>
          <w:b/>
          <w:bCs/>
          <w:lang w:val="it-IT"/>
        </w:rPr>
        <w:t xml:space="preserve"> prodotto</w:t>
      </w:r>
      <w:r>
        <w:rPr>
          <w:lang w:val="it-IT"/>
        </w:rPr>
        <w:t xml:space="preserve">: </w:t>
      </w:r>
      <w:r w:rsidR="00713C60">
        <w:rPr>
          <w:lang w:val="it-IT"/>
        </w:rPr>
        <w:t xml:space="preserve">una volta rilevata la presenza del prodotto, </w:t>
      </w:r>
      <w:r>
        <w:rPr>
          <w:lang w:val="it-IT"/>
        </w:rPr>
        <w:t xml:space="preserve">il cargoservice riceve il PID del prodotto e lo slot </w:t>
      </w:r>
      <w:r w:rsidR="00113BBD">
        <w:rPr>
          <w:lang w:val="it-IT"/>
        </w:rPr>
        <w:t>su</w:t>
      </w:r>
      <w:r>
        <w:rPr>
          <w:lang w:val="it-IT"/>
        </w:rPr>
        <w:t xml:space="preserve"> cui caricarlo.</w:t>
      </w:r>
      <w:r w:rsidR="00113BBD">
        <w:rPr>
          <w:lang w:val="it-IT"/>
        </w:rPr>
        <w:t xml:space="preserve"> Manda quindi al robot indicazioni </w:t>
      </w:r>
      <w:r w:rsidR="00FD1846">
        <w:rPr>
          <w:lang w:val="it-IT"/>
        </w:rPr>
        <w:t xml:space="preserve">affinchè </w:t>
      </w:r>
      <w:r w:rsidR="00713C60">
        <w:rPr>
          <w:lang w:val="it-IT"/>
        </w:rPr>
        <w:t>lo prelevi da</w:t>
      </w:r>
      <w:r w:rsidR="00FD1846">
        <w:rPr>
          <w:lang w:val="it-IT"/>
        </w:rPr>
        <w:t xml:space="preserve">l’IO-Port e lo porti allo slot </w:t>
      </w:r>
      <w:r w:rsidR="00713C60">
        <w:rPr>
          <w:lang w:val="it-IT"/>
        </w:rPr>
        <w:t>assegnato</w:t>
      </w:r>
      <w:r w:rsidR="00FD1846">
        <w:rPr>
          <w:lang w:val="it-IT"/>
        </w:rPr>
        <w:t>.</w:t>
      </w:r>
      <w:r w:rsidR="00377046">
        <w:rPr>
          <w:lang w:val="it-IT"/>
        </w:rPr>
        <w:t xml:space="preserve"> </w:t>
      </w:r>
    </w:p>
    <w:p w14:paraId="2310F484" w14:textId="7E23CF07" w:rsidR="00101A4F" w:rsidRDefault="00101A4F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 xml:space="preserve">ritorno alla </w:t>
      </w:r>
      <w:r w:rsidR="00A17FF9">
        <w:rPr>
          <w:b/>
          <w:bCs/>
          <w:lang w:val="it-IT"/>
        </w:rPr>
        <w:t>posizione HOME</w:t>
      </w:r>
      <w:r>
        <w:rPr>
          <w:b/>
          <w:bCs/>
          <w:lang w:val="it-IT"/>
        </w:rPr>
        <w:t xml:space="preserve">: </w:t>
      </w:r>
      <w:r>
        <w:rPr>
          <w:lang w:val="it-IT"/>
        </w:rPr>
        <w:t>il robot torna</w:t>
      </w:r>
      <w:r w:rsidR="007A79F2">
        <w:rPr>
          <w:lang w:val="it-IT"/>
        </w:rPr>
        <w:t xml:space="preserve"> al punto HOME </w:t>
      </w:r>
      <w:r w:rsidR="009450C3">
        <w:rPr>
          <w:lang w:val="it-IT"/>
        </w:rPr>
        <w:t xml:space="preserve">se un’operazione viene annullata o </w:t>
      </w:r>
      <w:r w:rsidR="00A17FF9">
        <w:rPr>
          <w:lang w:val="it-IT"/>
        </w:rPr>
        <w:t>ha terminato tutte le operazioni</w:t>
      </w:r>
      <w:r w:rsidR="009450C3">
        <w:rPr>
          <w:lang w:val="it-IT"/>
        </w:rPr>
        <w:t>.</w:t>
      </w:r>
    </w:p>
    <w:p w14:paraId="3B39DBBB" w14:textId="6886CC0B" w:rsidR="00101A4F" w:rsidRPr="00377046" w:rsidRDefault="00A17FF9" w:rsidP="00377046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b/>
          <w:bCs/>
          <w:lang w:val="it-IT"/>
        </w:rPr>
        <w:t>Visualizzazione</w:t>
      </w:r>
      <w:r w:rsidR="00101A4F">
        <w:rPr>
          <w:b/>
          <w:bCs/>
          <w:lang w:val="it-IT"/>
        </w:rPr>
        <w:t xml:space="preserve"> stato della stiva: </w:t>
      </w:r>
      <w:r>
        <w:rPr>
          <w:b/>
          <w:bCs/>
          <w:lang w:val="it-IT"/>
        </w:rPr>
        <w:t xml:space="preserve"> </w:t>
      </w:r>
      <w:r>
        <w:rPr>
          <w:lang w:val="it-IT"/>
        </w:rPr>
        <w:t xml:space="preserve">il cargoservice aggiorna dinamicamente lo stato della stiva, visibie tramite </w:t>
      </w:r>
      <w:r w:rsidR="00101A4F">
        <w:rPr>
          <w:lang w:val="it-IT"/>
        </w:rPr>
        <w:t>la webgui</w:t>
      </w:r>
      <w:r>
        <w:rPr>
          <w:lang w:val="it-IT"/>
        </w:rPr>
        <w:t>.</w:t>
      </w:r>
      <w:r w:rsidR="00101A4F">
        <w:rPr>
          <w:lang w:val="it-IT"/>
        </w:rPr>
        <w:t xml:space="preserve"> </w:t>
      </w:r>
      <w:r w:rsidR="00101A4F">
        <w:rPr>
          <w:b/>
          <w:bCs/>
          <w:lang w:val="it-IT"/>
        </w:rPr>
        <w:t xml:space="preserve"> </w:t>
      </w:r>
    </w:p>
    <w:p w14:paraId="481388F5" w14:textId="1BF96A0F" w:rsidR="000F3162" w:rsidRDefault="000F3162" w:rsidP="000F3162">
      <w:pPr>
        <w:pStyle w:val="Heading3"/>
        <w:rPr>
          <w:lang w:val="it-IT"/>
        </w:rPr>
      </w:pPr>
      <w:r>
        <w:rPr>
          <w:lang w:val="it-IT"/>
        </w:rPr>
        <w:t xml:space="preserve">Vincoli interni </w:t>
      </w:r>
      <w:r w:rsidRPr="00086F12">
        <w:rPr>
          <w:lang w:val="it-IT"/>
        </w:rPr>
        <w:t>:</w:t>
      </w:r>
      <w:r>
        <w:rPr>
          <w:lang w:val="it-IT"/>
        </w:rPr>
        <w:t xml:space="preserve"> </w:t>
      </w:r>
    </w:p>
    <w:p w14:paraId="6939AF51" w14:textId="556B3D8A" w:rsidR="009D1EF1" w:rsidRDefault="009D1EF1" w:rsidP="009D1EF1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richiesta di carico va rifiutata se il peso eccederebbe il massimo carico della stiva o se la stiva è già piena (i 4 slot sono tutti occupati).</w:t>
      </w:r>
    </w:p>
    <w:p w14:paraId="6B19109D" w14:textId="27BF9A4C" w:rsidR="000F3162" w:rsidRDefault="00323CA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Non si possono richiedere prodotti non registrati nel DB.</w:t>
      </w:r>
    </w:p>
    <w:p w14:paraId="16D23D5D" w14:textId="716BE7A9" w:rsidR="00344683" w:rsidRPr="00344683" w:rsidRDefault="00344683" w:rsidP="00344683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La risoluzione della richiesta non può eccedere un certo intervallo di tempo.</w:t>
      </w:r>
    </w:p>
    <w:p w14:paraId="62DFECB5" w14:textId="23487AA1" w:rsidR="000F3162" w:rsidRDefault="000F3162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il PID deve essere unico.</w:t>
      </w:r>
    </w:p>
    <w:p w14:paraId="5BC8F30E" w14:textId="07896A35" w:rsidR="007C20E0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I posti negli slot possono essere riutilizzati solo una volta liberati.</w:t>
      </w:r>
    </w:p>
    <w:p w14:paraId="39DD6488" w14:textId="17021228" w:rsidR="007C20E0" w:rsidRPr="000F3162" w:rsidRDefault="007C20E0" w:rsidP="000F3162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Un elemento può essere inserito nella stiva solo se non supera i limiti di peso e di spazio.</w:t>
      </w:r>
    </w:p>
    <w:p w14:paraId="609C3938" w14:textId="3F9716CE" w:rsidR="002118FC" w:rsidRPr="002118FC" w:rsidRDefault="002118FC" w:rsidP="002118FC">
      <w:pPr>
        <w:pStyle w:val="Heading3"/>
        <w:rPr>
          <w:lang w:val="it-IT"/>
        </w:rPr>
      </w:pPr>
      <w:r>
        <w:rPr>
          <w:lang w:val="it-IT"/>
        </w:rPr>
        <w:t>Vincoli esterni</w:t>
      </w:r>
      <w:r w:rsidRPr="00086F12">
        <w:rPr>
          <w:lang w:val="it-IT"/>
        </w:rPr>
        <w:t>:</w:t>
      </w:r>
      <w:r>
        <w:rPr>
          <w:lang w:val="it-IT"/>
        </w:rPr>
        <w:t xml:space="preserve">  </w:t>
      </w:r>
    </w:p>
    <w:p w14:paraId="4C2C1E38" w14:textId="4C7F63DC" w:rsidR="004250AC" w:rsidRDefault="002118FC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del contenitore</w:t>
      </w:r>
    </w:p>
    <w:p w14:paraId="41862BC9" w14:textId="27B90872" w:rsidR="002118FC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peso massimo che il contenitore può sopportare</w:t>
      </w:r>
    </w:p>
    <w:p w14:paraId="28357A95" w14:textId="2D48913B" w:rsidR="00634304" w:rsidRDefault="00634304" w:rsidP="002118FC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dimensioni stiva</w:t>
      </w:r>
    </w:p>
    <w:p w14:paraId="6F50FDEF" w14:textId="71EE1F95" w:rsidR="00634304" w:rsidRDefault="00634304" w:rsidP="00634304">
      <w:pPr>
        <w:pStyle w:val="ListParagraph"/>
        <w:numPr>
          <w:ilvl w:val="0"/>
          <w:numId w:val="11"/>
        </w:numPr>
        <w:rPr>
          <w:lang w:val="it-IT"/>
        </w:rPr>
      </w:pPr>
      <w:r>
        <w:rPr>
          <w:lang w:val="it-IT"/>
        </w:rPr>
        <w:t>numero massimo di posti negli slot</w:t>
      </w:r>
    </w:p>
    <w:p w14:paraId="572D9FED" w14:textId="55FF135E" w:rsidR="00634304" w:rsidRDefault="00634304" w:rsidP="00634304">
      <w:pPr>
        <w:pStyle w:val="Heading2"/>
        <w:rPr>
          <w:lang w:val="it-IT"/>
        </w:rPr>
      </w:pPr>
      <w:r>
        <w:rPr>
          <w:lang w:val="it-IT"/>
        </w:rPr>
        <w:t>Evidenziare su quanti nodi computazionali diversi deve essere distribuito:</w:t>
      </w:r>
    </w:p>
    <w:p w14:paraId="4055B43A" w14:textId="6889AE23" w:rsidR="004250AC" w:rsidRDefault="00634304" w:rsidP="004250AC">
      <w:pPr>
        <w:rPr>
          <w:lang w:val="it-IT"/>
        </w:rPr>
      </w:pPr>
      <w:r>
        <w:rPr>
          <w:lang w:val="it-IT"/>
        </w:rPr>
        <w:t>Un nodo computazionale è un’unità di calcolo che esegue operazioni o gestisce dati all’interno del sistema distribuito. È quindi</w:t>
      </w:r>
      <w:r w:rsidR="000F3162">
        <w:rPr>
          <w:lang w:val="it-IT"/>
        </w:rPr>
        <w:t xml:space="preserve"> un componente</w:t>
      </w:r>
      <w:r>
        <w:rPr>
          <w:lang w:val="it-IT"/>
        </w:rPr>
        <w:t xml:space="preserve"> autonomo e interagisce da sé con altri elementi.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1"/>
        <w:gridCol w:w="2952"/>
        <w:gridCol w:w="2952"/>
      </w:tblGrid>
      <w:tr w:rsidR="00C46599" w14:paraId="6C73C8FE" w14:textId="77777777" w:rsidTr="00C46599">
        <w:trPr>
          <w:trHeight w:val="201"/>
        </w:trPr>
        <w:tc>
          <w:tcPr>
            <w:tcW w:w="2951" w:type="dxa"/>
          </w:tcPr>
          <w:p w14:paraId="4A2D8EAC" w14:textId="54DDB22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Nodo</w:t>
            </w:r>
          </w:p>
        </w:tc>
        <w:tc>
          <w:tcPr>
            <w:tcW w:w="2952" w:type="dxa"/>
          </w:tcPr>
          <w:p w14:paraId="50C73918" w14:textId="46C6AB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52" w:type="dxa"/>
          </w:tcPr>
          <w:p w14:paraId="05E63B0B" w14:textId="26208D2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Funzione</w:t>
            </w:r>
          </w:p>
        </w:tc>
      </w:tr>
      <w:tr w:rsidR="00C46599" w14:paraId="00CFF5F6" w14:textId="77777777" w:rsidTr="00C46599">
        <w:trPr>
          <w:trHeight w:val="201"/>
        </w:trPr>
        <w:tc>
          <w:tcPr>
            <w:tcW w:w="2951" w:type="dxa"/>
          </w:tcPr>
          <w:p w14:paraId="30F2BABA" w14:textId="15DB1F3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52" w:type="dxa"/>
          </w:tcPr>
          <w:p w14:paraId="6AF22E2F" w14:textId="42C26BE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7E2BF40" w14:textId="7BC3C32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Gestione richieste di carico</w:t>
            </w:r>
          </w:p>
        </w:tc>
      </w:tr>
      <w:tr w:rsidR="00C46599" w14:paraId="5469C579" w14:textId="77777777" w:rsidTr="00C46599">
        <w:trPr>
          <w:trHeight w:val="403"/>
        </w:trPr>
        <w:tc>
          <w:tcPr>
            <w:tcW w:w="2951" w:type="dxa"/>
          </w:tcPr>
          <w:p w14:paraId="451B8D92" w14:textId="2BFD33B3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52" w:type="dxa"/>
          </w:tcPr>
          <w:p w14:paraId="4D130483" w14:textId="3D57E282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6DA0FF29" w14:textId="38E7C3E9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Registrazione e gestione dei prodotti</w:t>
            </w:r>
          </w:p>
        </w:tc>
      </w:tr>
      <w:tr w:rsidR="00C46599" w14:paraId="19DB07F0" w14:textId="77777777" w:rsidTr="00C46599">
        <w:trPr>
          <w:trHeight w:val="403"/>
        </w:trPr>
        <w:tc>
          <w:tcPr>
            <w:tcW w:w="2951" w:type="dxa"/>
          </w:tcPr>
          <w:p w14:paraId="78C99D47" w14:textId="07BAEEB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52" w:type="dxa"/>
          </w:tcPr>
          <w:p w14:paraId="69A3A354" w14:textId="64693510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52" w:type="dxa"/>
          </w:tcPr>
          <w:p w14:paraId="45BDB524" w14:textId="571E7E66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Rilevamento presenza/assenza container</w:t>
            </w:r>
          </w:p>
        </w:tc>
      </w:tr>
      <w:tr w:rsidR="00C46599" w14:paraId="1930E60B" w14:textId="77777777" w:rsidTr="00C46599">
        <w:trPr>
          <w:trHeight w:val="201"/>
        </w:trPr>
        <w:tc>
          <w:tcPr>
            <w:tcW w:w="2951" w:type="dxa"/>
          </w:tcPr>
          <w:p w14:paraId="02CC3E36" w14:textId="2C7DD17A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52" w:type="dxa"/>
          </w:tcPr>
          <w:p w14:paraId="707B3DAF" w14:textId="3AF1216E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FrontEnd</w:t>
            </w:r>
          </w:p>
        </w:tc>
        <w:tc>
          <w:tcPr>
            <w:tcW w:w="2952" w:type="dxa"/>
          </w:tcPr>
          <w:p w14:paraId="42FA58E3" w14:textId="6009DAF5" w:rsidR="00C46599" w:rsidRDefault="00C46599" w:rsidP="004250AC">
            <w:pPr>
              <w:rPr>
                <w:lang w:val="it-IT"/>
              </w:rPr>
            </w:pPr>
            <w:r>
              <w:rPr>
                <w:lang w:val="it-IT"/>
              </w:rPr>
              <w:t>Visualizzazione stato stiva</w:t>
            </w:r>
          </w:p>
        </w:tc>
      </w:tr>
    </w:tbl>
    <w:p w14:paraId="71AF9615" w14:textId="77777777" w:rsidR="00C46599" w:rsidRDefault="00C46599" w:rsidP="004250AC">
      <w:pPr>
        <w:rPr>
          <w:lang w:val="it-IT"/>
        </w:rPr>
      </w:pPr>
    </w:p>
    <w:p w14:paraId="0B5BE7BA" w14:textId="1BEDF486" w:rsidR="00C3323D" w:rsidRPr="00C46599" w:rsidRDefault="00C3323D" w:rsidP="00C3323D">
      <w:pPr>
        <w:rPr>
          <w:rFonts w:asciiTheme="majorHAnsi" w:hAnsiTheme="majorHAnsi" w:cstheme="majorHAnsi"/>
          <w:b/>
          <w:bCs/>
          <w:color w:val="0070C0"/>
          <w:lang w:val="it-IT"/>
        </w:rPr>
      </w:pP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>Bound</w:t>
      </w:r>
      <w:r w:rsidR="008C675D">
        <w:rPr>
          <w:rFonts w:asciiTheme="majorHAnsi" w:hAnsiTheme="majorHAnsi" w:cstheme="majorHAnsi"/>
          <w:color w:val="0070C0"/>
          <w:sz w:val="28"/>
          <w:szCs w:val="28"/>
          <w:lang w:val="it-IT"/>
        </w:rPr>
        <w:t>ary</w:t>
      </w:r>
      <w:r w:rsidRPr="00C46599">
        <w:rPr>
          <w:rFonts w:asciiTheme="majorHAnsi" w:hAnsiTheme="majorHAnsi" w:cstheme="majorHAnsi"/>
          <w:color w:val="0070C0"/>
          <w:sz w:val="28"/>
          <w:szCs w:val="28"/>
          <w:lang w:val="it-IT"/>
        </w:rPr>
        <w:t xml:space="preserve"> Context:</w:t>
      </w:r>
    </w:p>
    <w:p w14:paraId="5FD57B92" w14:textId="77777777" w:rsidR="00C3323D" w:rsidRDefault="00C3323D" w:rsidP="00C3323D">
      <w:pPr>
        <w:rPr>
          <w:lang w:val="it-IT"/>
        </w:rPr>
      </w:pPr>
      <w:r>
        <w:rPr>
          <w:lang w:val="it-IT"/>
        </w:rPr>
        <w:t>è un concetto fondamentale del Domain-Driven Design (DDD).</w:t>
      </w:r>
      <w:r>
        <w:rPr>
          <w:lang w:val="it-IT"/>
        </w:rPr>
        <w:br/>
        <w:t>Rappresenta una sezione specifica di un sistema software o dominio in cui il modello è valido, con un linguaggio univoco e regole ben definite. Ogni Bounded Context è indipendente dagli altri.</w:t>
      </w:r>
    </w:p>
    <w:p w14:paraId="1BF2884D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productservice</w:t>
      </w:r>
      <w:r>
        <w:rPr>
          <w:lang w:val="it-IT"/>
        </w:rPr>
        <w:t>: si occupa della registrazione dei prodotti e della generazione del PID.</w:t>
      </w:r>
    </w:p>
    <w:p w14:paraId="4263B9E7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lastRenderedPageBreak/>
        <w:t>cargoservice</w:t>
      </w:r>
      <w:r>
        <w:rPr>
          <w:lang w:val="it-IT"/>
        </w:rPr>
        <w:t>: gestisce le richieste di carico, verifica i vincoli, assegna gli slot e coordina le operazioni del robot.</w:t>
      </w:r>
    </w:p>
    <w:p w14:paraId="06DFBB26" w14:textId="77777777" w:rsidR="00C3323D" w:rsidRDefault="00C3323D" w:rsidP="00C3323D">
      <w:pPr>
        <w:rPr>
          <w:lang w:val="it-IT"/>
        </w:rPr>
      </w:pPr>
      <w:r w:rsidRPr="00972122">
        <w:rPr>
          <w:b/>
          <w:bCs/>
          <w:lang w:val="it-IT"/>
        </w:rPr>
        <w:t>sonarservice</w:t>
      </w:r>
      <w:r>
        <w:rPr>
          <w:lang w:val="it-IT"/>
        </w:rPr>
        <w:t>: fornisce l’informazione sulla presenza presso l’IO-Port.</w:t>
      </w:r>
    </w:p>
    <w:p w14:paraId="24B9EA3D" w14:textId="418BD634" w:rsidR="00C3323D" w:rsidRDefault="00C3323D" w:rsidP="004250AC">
      <w:pPr>
        <w:rPr>
          <w:lang w:val="it-IT"/>
        </w:rPr>
      </w:pPr>
      <w:r w:rsidRPr="00972122">
        <w:rPr>
          <w:b/>
          <w:bCs/>
          <w:lang w:val="it-IT"/>
        </w:rPr>
        <w:t>webgui</w:t>
      </w:r>
      <w:r>
        <w:rPr>
          <w:lang w:val="it-IT"/>
        </w:rPr>
        <w:t>: mostra dinamicamente lo stato attuale della stiva.</w:t>
      </w:r>
    </w:p>
    <w:p w14:paraId="47A29037" w14:textId="2803BAE7" w:rsidR="004250AC" w:rsidRDefault="007C20E0" w:rsidP="007C20E0">
      <w:pPr>
        <w:pStyle w:val="Heading2"/>
        <w:rPr>
          <w:lang w:val="it-IT"/>
        </w:rPr>
      </w:pPr>
      <w:r>
        <w:rPr>
          <w:lang w:val="it-IT"/>
        </w:rPr>
        <w:t>Distinguere i macro-componenti(hardware/software) che occorre sviluppare:</w:t>
      </w:r>
    </w:p>
    <w:p w14:paraId="5BBE2B7A" w14:textId="4695E9AB" w:rsidR="003418CC" w:rsidRDefault="003418CC" w:rsidP="003418CC">
      <w:pPr>
        <w:pStyle w:val="Heading3"/>
        <w:rPr>
          <w:lang w:val="it-IT"/>
        </w:rPr>
      </w:pPr>
      <w:r w:rsidRPr="00086F12">
        <w:rPr>
          <w:lang w:val="it-IT"/>
        </w:rPr>
        <w:t>Componenti</w:t>
      </w:r>
      <w:r>
        <w:rPr>
          <w:lang w:val="it-IT"/>
        </w:rPr>
        <w:t xml:space="preserve"> hardware fornit</w:t>
      </w:r>
      <w:r w:rsidR="00254307">
        <w:rPr>
          <w:lang w:val="it-IT"/>
        </w:rPr>
        <w:t>i</w:t>
      </w:r>
      <w:r w:rsidRPr="00086F12">
        <w:rPr>
          <w:lang w:val="it-IT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54307" w14:paraId="762DFDDA" w14:textId="77777777">
        <w:tc>
          <w:tcPr>
            <w:tcW w:w="2926" w:type="dxa"/>
          </w:tcPr>
          <w:p w14:paraId="7840C019" w14:textId="2F49073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671680B5" w14:textId="44193C10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655482E2" w14:textId="537B89E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54307" w14:paraId="72FAF903" w14:textId="77777777">
        <w:tc>
          <w:tcPr>
            <w:tcW w:w="2926" w:type="dxa"/>
          </w:tcPr>
          <w:p w14:paraId="5D7087A9" w14:textId="66E3D60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DDRrobot</w:t>
            </w:r>
          </w:p>
        </w:tc>
        <w:tc>
          <w:tcPr>
            <w:tcW w:w="2927" w:type="dxa"/>
          </w:tcPr>
          <w:p w14:paraId="411134CA" w14:textId="7EA19B9A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C22ED6B" w14:textId="0DB146A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Robot mobile differenziale per il trasporto di container</w:t>
            </w:r>
          </w:p>
        </w:tc>
      </w:tr>
      <w:tr w:rsidR="00254307" w14:paraId="4A3092C8" w14:textId="77777777">
        <w:tc>
          <w:tcPr>
            <w:tcW w:w="2926" w:type="dxa"/>
          </w:tcPr>
          <w:p w14:paraId="212FCB72" w14:textId="3B23D811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Sonar</w:t>
            </w:r>
          </w:p>
        </w:tc>
        <w:tc>
          <w:tcPr>
            <w:tcW w:w="2927" w:type="dxa"/>
          </w:tcPr>
          <w:p w14:paraId="419CA8DC" w14:textId="7C55BC7A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Harware</w:t>
            </w:r>
          </w:p>
        </w:tc>
        <w:tc>
          <w:tcPr>
            <w:tcW w:w="2927" w:type="dxa"/>
          </w:tcPr>
          <w:p w14:paraId="3206CE99" w14:textId="23E52A04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Sensore di distanza per rilevare la presenza di container</w:t>
            </w:r>
          </w:p>
        </w:tc>
      </w:tr>
      <w:tr w:rsidR="00254307" w14:paraId="17A3D17A" w14:textId="77777777">
        <w:tc>
          <w:tcPr>
            <w:tcW w:w="2926" w:type="dxa"/>
          </w:tcPr>
          <w:p w14:paraId="447BDC45" w14:textId="27119A27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IOPort</w:t>
            </w:r>
          </w:p>
        </w:tc>
        <w:tc>
          <w:tcPr>
            <w:tcW w:w="2927" w:type="dxa"/>
          </w:tcPr>
          <w:p w14:paraId="5EBE2632" w14:textId="6E39A9E9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3FCC31EB" w14:textId="75070E6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Punto fisico di ingresso/uscita container</w:t>
            </w:r>
          </w:p>
        </w:tc>
      </w:tr>
      <w:tr w:rsidR="00254307" w14:paraId="66758521" w14:textId="77777777">
        <w:tc>
          <w:tcPr>
            <w:tcW w:w="2926" w:type="dxa"/>
          </w:tcPr>
          <w:p w14:paraId="02A7E547" w14:textId="583ED8AE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(1,2,3,4,5)</w:t>
            </w:r>
          </w:p>
        </w:tc>
        <w:tc>
          <w:tcPr>
            <w:tcW w:w="2927" w:type="dxa"/>
          </w:tcPr>
          <w:p w14:paraId="7E1391DB" w14:textId="7B80FDDD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Hardware</w:t>
            </w:r>
          </w:p>
        </w:tc>
        <w:tc>
          <w:tcPr>
            <w:tcW w:w="2927" w:type="dxa"/>
          </w:tcPr>
          <w:p w14:paraId="4FCF8030" w14:textId="5F87DBF2" w:rsidR="00254307" w:rsidRDefault="00254307" w:rsidP="00254307">
            <w:pPr>
              <w:rPr>
                <w:lang w:val="it-IT"/>
              </w:rPr>
            </w:pPr>
            <w:r>
              <w:rPr>
                <w:lang w:val="it-IT"/>
              </w:rPr>
              <w:t>Slot che contengono i prodotti (il quinto non è disponibile, è sempre pieno).</w:t>
            </w:r>
          </w:p>
        </w:tc>
      </w:tr>
    </w:tbl>
    <w:p w14:paraId="412199E0" w14:textId="42EBABF4" w:rsidR="00254307" w:rsidRPr="00254307" w:rsidRDefault="00254307" w:rsidP="00254307">
      <w:pPr>
        <w:rPr>
          <w:lang w:val="it-IT"/>
        </w:rPr>
      </w:pPr>
    </w:p>
    <w:p w14:paraId="77AEE06C" w14:textId="2BE89B4B" w:rsidR="0037588D" w:rsidRDefault="00000000">
      <w:pPr>
        <w:pStyle w:val="Heading3"/>
        <w:rPr>
          <w:lang w:val="it-IT"/>
        </w:rPr>
      </w:pPr>
      <w:r w:rsidRPr="00086F12">
        <w:rPr>
          <w:lang w:val="it-IT"/>
        </w:rPr>
        <w:t>Componenti da sviluppare:</w:t>
      </w:r>
    </w:p>
    <w:p w14:paraId="408108C2" w14:textId="57B71812" w:rsidR="00270FD1" w:rsidRDefault="00270FD1" w:rsidP="00270FD1">
      <w:pPr>
        <w:rPr>
          <w:lang w:val="it-I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6"/>
        <w:gridCol w:w="2927"/>
        <w:gridCol w:w="2927"/>
      </w:tblGrid>
      <w:tr w:rsidR="00270FD1" w14:paraId="4B6E3FE0" w14:textId="77777777">
        <w:tc>
          <w:tcPr>
            <w:tcW w:w="2926" w:type="dxa"/>
          </w:tcPr>
          <w:p w14:paraId="153F4851" w14:textId="7925B54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Componente</w:t>
            </w:r>
          </w:p>
        </w:tc>
        <w:tc>
          <w:tcPr>
            <w:tcW w:w="2927" w:type="dxa"/>
          </w:tcPr>
          <w:p w14:paraId="37C606B2" w14:textId="631C549E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Tipo</w:t>
            </w:r>
          </w:p>
        </w:tc>
        <w:tc>
          <w:tcPr>
            <w:tcW w:w="2927" w:type="dxa"/>
          </w:tcPr>
          <w:p w14:paraId="42FBA824" w14:textId="012B905C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Descrizione</w:t>
            </w:r>
          </w:p>
        </w:tc>
      </w:tr>
      <w:tr w:rsidR="00270FD1" w14:paraId="7EA3A79C" w14:textId="77777777">
        <w:tc>
          <w:tcPr>
            <w:tcW w:w="2926" w:type="dxa"/>
          </w:tcPr>
          <w:p w14:paraId="77BB5F19" w14:textId="0D5089FF" w:rsidR="00270FD1" w:rsidRDefault="00553BAF" w:rsidP="00270FD1">
            <w:pPr>
              <w:rPr>
                <w:lang w:val="it-IT"/>
              </w:rPr>
            </w:pPr>
            <w:r>
              <w:rPr>
                <w:lang w:val="it-IT"/>
              </w:rPr>
              <w:t>webgui</w:t>
            </w:r>
          </w:p>
        </w:tc>
        <w:tc>
          <w:tcPr>
            <w:tcW w:w="2927" w:type="dxa"/>
          </w:tcPr>
          <w:p w14:paraId="6A3C2A9B" w14:textId="1105E5AA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FrontEnd</w:t>
            </w:r>
          </w:p>
        </w:tc>
        <w:tc>
          <w:tcPr>
            <w:tcW w:w="2927" w:type="dxa"/>
          </w:tcPr>
          <w:p w14:paraId="213B6523" w14:textId="04EBFB2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È l’interfaccia attraverso cui si può osservare la stiva.</w:t>
            </w:r>
          </w:p>
        </w:tc>
      </w:tr>
      <w:tr w:rsidR="00270FD1" w14:paraId="668D4D5C" w14:textId="77777777">
        <w:tc>
          <w:tcPr>
            <w:tcW w:w="2926" w:type="dxa"/>
          </w:tcPr>
          <w:p w14:paraId="6761F8D7" w14:textId="073646C9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cargoservice</w:t>
            </w:r>
          </w:p>
        </w:tc>
        <w:tc>
          <w:tcPr>
            <w:tcW w:w="2927" w:type="dxa"/>
          </w:tcPr>
          <w:p w14:paraId="349442F9" w14:textId="6FB234B0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36DA0F64" w14:textId="5E5E447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Gestisce le richieste di carico, di assegnazione di slot, coordina i robot.</w:t>
            </w:r>
          </w:p>
        </w:tc>
      </w:tr>
      <w:tr w:rsidR="00270FD1" w14:paraId="682C7477" w14:textId="77777777">
        <w:tc>
          <w:tcPr>
            <w:tcW w:w="2926" w:type="dxa"/>
          </w:tcPr>
          <w:p w14:paraId="55DDC10D" w14:textId="6A58F3E2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productservice</w:t>
            </w:r>
          </w:p>
        </w:tc>
        <w:tc>
          <w:tcPr>
            <w:tcW w:w="2927" w:type="dxa"/>
          </w:tcPr>
          <w:p w14:paraId="3743E883" w14:textId="290842F6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433BCCCC" w14:textId="562FEB9F" w:rsidR="00270FD1" w:rsidRDefault="00270FD1" w:rsidP="00270FD1">
            <w:pPr>
              <w:rPr>
                <w:lang w:val="it-IT"/>
              </w:rPr>
            </w:pPr>
            <w:r>
              <w:rPr>
                <w:lang w:val="it-IT"/>
              </w:rPr>
              <w:t>Registra il prodotto sul Database e genera il PID</w:t>
            </w:r>
            <w:r w:rsidR="00B90C15">
              <w:rPr>
                <w:lang w:val="it-IT"/>
              </w:rPr>
              <w:t>. Permette di interrogare il Database e di caricare le richieste di carico.</w:t>
            </w:r>
          </w:p>
        </w:tc>
      </w:tr>
      <w:tr w:rsidR="00B90C15" w14:paraId="73485C72" w14:textId="77777777">
        <w:tc>
          <w:tcPr>
            <w:tcW w:w="2926" w:type="dxa"/>
          </w:tcPr>
          <w:p w14:paraId="4ECA0EB8" w14:textId="0C668EB4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sonarservice</w:t>
            </w:r>
          </w:p>
        </w:tc>
        <w:tc>
          <w:tcPr>
            <w:tcW w:w="2927" w:type="dxa"/>
          </w:tcPr>
          <w:p w14:paraId="38A38083" w14:textId="493261A3" w:rsidR="00B90C15" w:rsidRDefault="00B90C15" w:rsidP="00270FD1">
            <w:pPr>
              <w:rPr>
                <w:lang w:val="it-IT"/>
              </w:rPr>
            </w:pPr>
            <w:r>
              <w:rPr>
                <w:lang w:val="it-IT"/>
              </w:rPr>
              <w:t>Microservizio</w:t>
            </w:r>
          </w:p>
        </w:tc>
        <w:tc>
          <w:tcPr>
            <w:tcW w:w="2927" w:type="dxa"/>
          </w:tcPr>
          <w:p w14:paraId="7385E8FE" w14:textId="32C56BF2" w:rsidR="00B90C15" w:rsidRPr="006565AB" w:rsidRDefault="00B90C15" w:rsidP="00270FD1">
            <w:pPr>
              <w:rPr>
                <w:lang w:val="it-IT"/>
              </w:rPr>
            </w:pPr>
            <w:r w:rsidRPr="006565AB">
              <w:rPr>
                <w:lang w:val="it-IT"/>
              </w:rPr>
              <w:t>segnala l’avvenuta consegna di un carico all’IOPort e di conseguenza informa il cargoservice.</w:t>
            </w:r>
          </w:p>
        </w:tc>
      </w:tr>
    </w:tbl>
    <w:p w14:paraId="0AD3755A" w14:textId="4C70B4F3" w:rsidR="00270FD1" w:rsidRDefault="00270FD1" w:rsidP="00270FD1">
      <w:pPr>
        <w:rPr>
          <w:lang w:val="it-IT"/>
        </w:rPr>
      </w:pPr>
    </w:p>
    <w:p w14:paraId="0E2E3FDA" w14:textId="01FD2BE8" w:rsidR="009450C3" w:rsidRDefault="009450C3" w:rsidP="00270FD1">
      <w:pPr>
        <w:rPr>
          <w:lang w:val="it-IT"/>
        </w:rPr>
      </w:pPr>
    </w:p>
    <w:p w14:paraId="2849EB4A" w14:textId="77777777" w:rsidR="00073018" w:rsidRDefault="00073018" w:rsidP="00270FD1">
      <w:pPr>
        <w:rPr>
          <w:lang w:val="it-IT"/>
        </w:rPr>
      </w:pPr>
    </w:p>
    <w:p w14:paraId="0651886E" w14:textId="77777777" w:rsidR="00073018" w:rsidRDefault="00073018" w:rsidP="00270FD1">
      <w:pPr>
        <w:rPr>
          <w:lang w:val="it-IT"/>
        </w:rPr>
      </w:pPr>
    </w:p>
    <w:p w14:paraId="6B033F80" w14:textId="77777777" w:rsidR="00073018" w:rsidRDefault="00073018" w:rsidP="00270FD1">
      <w:pPr>
        <w:rPr>
          <w:lang w:val="it-IT"/>
        </w:rPr>
      </w:pPr>
    </w:p>
    <w:p w14:paraId="27C7AE99" w14:textId="77777777" w:rsidR="00073018" w:rsidRDefault="00073018" w:rsidP="00270FD1">
      <w:pPr>
        <w:rPr>
          <w:lang w:val="it-IT"/>
        </w:rPr>
      </w:pPr>
    </w:p>
    <w:p w14:paraId="3AAE25EA" w14:textId="77777777" w:rsidR="00073018" w:rsidRPr="00270FD1" w:rsidRDefault="00073018" w:rsidP="00270FD1">
      <w:pPr>
        <w:rPr>
          <w:lang w:val="it-IT"/>
        </w:rPr>
      </w:pPr>
    </w:p>
    <w:p w14:paraId="039F31C2" w14:textId="1DE91BC4" w:rsidR="00C81EAA" w:rsidRDefault="00800439" w:rsidP="00C81EAA">
      <w:pPr>
        <w:pStyle w:val="Heading2"/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59264" behindDoc="0" locked="0" layoutInCell="1" allowOverlap="1" wp14:anchorId="2DAAB105" wp14:editId="0855E4B6">
            <wp:simplePos x="0" y="0"/>
            <wp:positionH relativeFrom="column">
              <wp:posOffset>-800100</wp:posOffset>
            </wp:positionH>
            <wp:positionV relativeFrom="paragraph">
              <wp:posOffset>234950</wp:posOffset>
            </wp:positionV>
            <wp:extent cx="7191375" cy="5562600"/>
            <wp:effectExtent l="0" t="0" r="9525" b="0"/>
            <wp:wrapTopAndBottom/>
            <wp:docPr id="11444254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9" b="15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1375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it-IT"/>
        </w:rPr>
        <w:t xml:space="preserve">Fornire un quadro architetturale complessivo: </w:t>
      </w:r>
    </w:p>
    <w:p w14:paraId="441FB1FE" w14:textId="17FB33D0" w:rsidR="00C81EAA" w:rsidRPr="00CB6627" w:rsidRDefault="00C81EAA" w:rsidP="00C81EAA">
      <w:pPr>
        <w:rPr>
          <w:rFonts w:asciiTheme="majorHAnsi" w:hAnsiTheme="majorHAnsi" w:cstheme="majorHAnsi"/>
          <w:sz w:val="24"/>
          <w:szCs w:val="24"/>
          <w:lang w:val="it-IT"/>
        </w:rPr>
      </w:pPr>
      <w:r w:rsidRPr="00CB6627">
        <w:rPr>
          <w:rFonts w:asciiTheme="majorHAnsi" w:hAnsiTheme="majorHAnsi" w:cstheme="majorHAnsi"/>
          <w:sz w:val="24"/>
          <w:szCs w:val="24"/>
          <w:lang w:val="it-IT"/>
        </w:rPr>
        <w:t>L’architettura del sistema prevede quattro componenti software principali (cargoservice, productservice, sonarservice,webgui) che cooperano con elementi harware (robot, sonar, IOPort, stiva) attraverso una logica distribuita ma modellabile.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>Tutti i componenti sono modellati come microservizi autonomi che comunicano via messaggi o eventi.</w:t>
      </w:r>
      <w:r w:rsidRPr="00CB6627">
        <w:rPr>
          <w:rFonts w:asciiTheme="majorHAnsi" w:hAnsiTheme="majorHAnsi" w:cstheme="majorHAnsi"/>
          <w:sz w:val="24"/>
          <w:szCs w:val="24"/>
          <w:lang w:val="it-IT"/>
        </w:rPr>
        <w:br/>
        <w:t>L’interfaccia webgui consente la visualizzazione dello stato della stiva.</w:t>
      </w:r>
    </w:p>
    <w:p w14:paraId="152992EF" w14:textId="73E01517" w:rsidR="00732CF0" w:rsidRDefault="00800439" w:rsidP="00800439">
      <w:pPr>
        <w:pStyle w:val="Heading2"/>
        <w:rPr>
          <w:lang w:val="it-IT"/>
        </w:rPr>
      </w:pPr>
      <w:r>
        <w:rPr>
          <w:noProof/>
          <w:lang w:val="it-IT"/>
        </w:rPr>
        <w:lastRenderedPageBreak/>
        <w:t>Possibile piano di lavoro</w:t>
      </w:r>
      <w:r w:rsidR="00AB336E">
        <w:rPr>
          <w:noProof/>
          <w:lang w:val="it-IT"/>
        </w:rPr>
        <w:t xml:space="preserve"> </w:t>
      </w:r>
      <w:r>
        <w:rPr>
          <w:lang w:val="it-IT"/>
        </w:rPr>
        <w:t>:</w:t>
      </w:r>
      <w:r w:rsidR="0036428E">
        <w:rPr>
          <w:lang w:val="it-IT"/>
        </w:rPr>
        <w:t xml:space="preserve"> </w:t>
      </w:r>
    </w:p>
    <w:p w14:paraId="738248D6" w14:textId="4242F72C" w:rsidR="0036428E" w:rsidRPr="0036428E" w:rsidRDefault="0036428E" w:rsidP="0036428E">
      <w:pPr>
        <w:rPr>
          <w:lang w:val="it-IT"/>
        </w:rPr>
      </w:pPr>
      <w:r>
        <w:rPr>
          <w:lang w:val="it-IT"/>
        </w:rPr>
        <w:t>ATTENZIONE: per ogni fase si intende presentare i risultati al committente.</w:t>
      </w:r>
    </w:p>
    <w:p w14:paraId="17770605" w14:textId="77777777" w:rsidR="00AD7324" w:rsidRDefault="00AD7324" w:rsidP="00AD7324">
      <w:pPr>
        <w:pStyle w:val="Heading2"/>
        <w:rPr>
          <w:lang w:val="it-IT"/>
        </w:rPr>
      </w:pPr>
      <w:r>
        <w:rPr>
          <w:lang w:val="it-IT"/>
        </w:rPr>
        <w:t>fase 0:  analisi dei requisiti e modello concettuale.</w:t>
      </w:r>
    </w:p>
    <w:p w14:paraId="3AECAE54" w14:textId="6091E011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Analisi formale dei requisiti del committente (mantenendo la formulazione originale).</w:t>
      </w:r>
    </w:p>
    <w:p w14:paraId="24E8B006" w14:textId="4A8C8C5E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  Identificazione degli attori, bounded contexts, nodi computazionali.</w:t>
      </w:r>
    </w:p>
    <w:p w14:paraId="0DB5920D" w14:textId="0F2E4027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Distinzione tra componenti hardware e software.</w:t>
      </w:r>
    </w:p>
    <w:p w14:paraId="09B0B539" w14:textId="37DED286" w:rsidR="00AD7324" w:rsidRP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>Descrizione delle interazioni tra componenti.</w:t>
      </w:r>
    </w:p>
    <w:p w14:paraId="6FBF3400" w14:textId="140388EE" w:rsidR="00AD7324" w:rsidRDefault="00AD7324" w:rsidP="00AD7324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sz w:val="24"/>
          <w:szCs w:val="24"/>
          <w:lang w:val="it-IT"/>
        </w:rPr>
        <w:t xml:space="preserve">Produzione del </w:t>
      </w:r>
      <w:r w:rsidRPr="00AD7324">
        <w:rPr>
          <w:rFonts w:asciiTheme="majorHAnsi" w:hAnsiTheme="majorHAnsi" w:cstheme="majorHAnsi"/>
          <w:b/>
          <w:bCs/>
          <w:sz w:val="24"/>
          <w:szCs w:val="24"/>
          <w:lang w:val="it-IT"/>
        </w:rPr>
        <w:t>quadro architetturale complessivo</w:t>
      </w:r>
      <w:r w:rsidRPr="00AD7324">
        <w:rPr>
          <w:rFonts w:asciiTheme="majorHAnsi" w:hAnsiTheme="majorHAnsi" w:cstheme="majorHAnsi"/>
          <w:sz w:val="24"/>
          <w:szCs w:val="24"/>
          <w:lang w:val="it-IT"/>
        </w:rPr>
        <w:t>.</w:t>
      </w:r>
    </w:p>
    <w:p w14:paraId="372B8930" w14:textId="689ACDDC" w:rsidR="00AD7324" w:rsidRPr="00AD7324" w:rsidRDefault="00AD7324" w:rsidP="00AD7324">
      <w:pPr>
        <w:ind w:left="360"/>
        <w:rPr>
          <w:rFonts w:asciiTheme="majorHAnsi" w:hAnsiTheme="majorHAnsi" w:cstheme="majorHAnsi"/>
          <w:color w:val="244061" w:themeColor="accent1" w:themeShade="80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 : documento sprin</w:t>
      </w:r>
      <w:r w:rsidR="0036428E">
        <w:rPr>
          <w:rFonts w:asciiTheme="majorHAnsi" w:hAnsiTheme="majorHAnsi" w:cstheme="majorHAnsi"/>
          <w:sz w:val="24"/>
          <w:szCs w:val="24"/>
          <w:lang w:val="it-IT"/>
        </w:rPr>
        <w:t>t</w:t>
      </w:r>
      <w:r>
        <w:rPr>
          <w:rFonts w:asciiTheme="majorHAnsi" w:hAnsiTheme="majorHAnsi" w:cstheme="majorHAnsi"/>
          <w:sz w:val="24"/>
          <w:szCs w:val="24"/>
          <w:lang w:val="it-IT"/>
        </w:rPr>
        <w:t xml:space="preserve">0 </w:t>
      </w:r>
    </w:p>
    <w:p w14:paraId="54D93BB4" w14:textId="6A7E3A76" w:rsidR="00AD7324" w:rsidRPr="00AD7324" w:rsidRDefault="00AD7324" w:rsidP="00AD7324">
      <w:pPr>
        <w:ind w:left="360"/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</w:pPr>
      <w:r w:rsidRPr="00AD7324">
        <w:rPr>
          <w:rFonts w:asciiTheme="majorHAnsi" w:hAnsiTheme="majorHAnsi" w:cstheme="majorHAnsi"/>
          <w:b/>
          <w:bCs/>
          <w:color w:val="244061" w:themeColor="accent1" w:themeShade="80"/>
          <w:sz w:val="24"/>
          <w:szCs w:val="24"/>
          <w:lang w:val="it-IT"/>
        </w:rPr>
        <w:t>COMPLETATA.</w:t>
      </w:r>
    </w:p>
    <w:p w14:paraId="6233D010" w14:textId="6A39BBEA" w:rsidR="00800439" w:rsidRDefault="00732CF0" w:rsidP="00800439">
      <w:pPr>
        <w:pStyle w:val="Heading2"/>
        <w:rPr>
          <w:lang w:val="it-IT"/>
        </w:rPr>
      </w:pPr>
      <w:r>
        <w:rPr>
          <w:lang w:val="it-IT"/>
        </w:rPr>
        <w:t>fase 1:</w:t>
      </w:r>
      <w:r w:rsidR="00800439">
        <w:rPr>
          <w:lang w:val="it-IT"/>
        </w:rPr>
        <w:t xml:space="preserve"> </w:t>
      </w:r>
      <w:r w:rsidR="00AD7324">
        <w:rPr>
          <w:lang w:val="it-IT"/>
        </w:rPr>
        <w:t>definizione tecnica e setup d’ambiente</w:t>
      </w:r>
    </w:p>
    <w:p w14:paraId="12132922" w14:textId="0639FA7D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Studio 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>tecnico</w:t>
      </w:r>
      <w:r w:rsidRPr="00061BED">
        <w:rPr>
          <w:rFonts w:asciiTheme="majorHAnsi" w:hAnsiTheme="majorHAnsi" w:cstheme="majorHAnsi"/>
          <w:sz w:val="24"/>
          <w:szCs w:val="24"/>
          <w:lang w:val="it-IT"/>
        </w:rPr>
        <w:t xml:space="preserve"> dei requisiti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41DAD29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Definizione dei bounded context</w:t>
      </w:r>
    </w:p>
    <w:p w14:paraId="0188AD07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Modellazione iniziale in QAK</w:t>
      </w:r>
    </w:p>
    <w:p w14:paraId="7362A2A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Mappa dei messaggi/eventi tra i servizi</w:t>
      </w:r>
    </w:p>
    <w:p w14:paraId="2A07F5CF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Scelta del formato di comunicazione (es. JSON, MQTT, HTTP)</w:t>
      </w:r>
    </w:p>
    <w:p w14:paraId="2E0D208A" w14:textId="363B9F2F" w:rsidR="0036428E" w:rsidRPr="00806767" w:rsidRDefault="0036428E" w:rsidP="0036428E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806767">
        <w:rPr>
          <w:rFonts w:asciiTheme="majorHAnsi" w:hAnsiTheme="majorHAnsi" w:cstheme="majorHAnsi"/>
          <w:b/>
          <w:bCs/>
          <w:sz w:val="24"/>
          <w:szCs w:val="24"/>
          <w:lang w:val="it-IT"/>
        </w:rPr>
        <w:t>OUTPUT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>: documento sprint1</w:t>
      </w:r>
      <w:r w:rsidR="00806767"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, modello iniziale </w:t>
      </w:r>
      <w:r w:rsidRPr="00806767">
        <w:rPr>
          <w:rFonts w:asciiTheme="majorHAnsi" w:hAnsiTheme="majorHAnsi" w:cstheme="majorHAnsi"/>
          <w:sz w:val="24"/>
          <w:szCs w:val="24"/>
          <w:lang w:val="it-IT"/>
        </w:rPr>
        <w:t xml:space="preserve"> </w:t>
      </w:r>
    </w:p>
    <w:p w14:paraId="0606254B" w14:textId="1914DF07" w:rsidR="00061BED" w:rsidRDefault="00061BED" w:rsidP="00061BED">
      <w:pPr>
        <w:pStyle w:val="Heading2"/>
        <w:rPr>
          <w:lang w:val="it-IT"/>
        </w:rPr>
      </w:pPr>
      <w:r>
        <w:rPr>
          <w:lang w:val="it-IT"/>
        </w:rPr>
        <w:t xml:space="preserve">fase </w:t>
      </w:r>
      <w:r>
        <w:rPr>
          <w:lang w:val="it-IT"/>
        </w:rPr>
        <w:t>2</w:t>
      </w:r>
      <w:r>
        <w:rPr>
          <w:lang w:val="it-IT"/>
        </w:rPr>
        <w:t xml:space="preserve">: </w:t>
      </w:r>
      <w:r>
        <w:rPr>
          <w:lang w:val="it-IT"/>
        </w:rPr>
        <w:t>sviluppo dei microservizi</w:t>
      </w:r>
    </w:p>
    <w:p w14:paraId="30B70C98" w14:textId="14E3970E" w:rsidR="00061BED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>productservice</w:t>
      </w:r>
    </w:p>
    <w:p w14:paraId="796AE394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cargoservice</w:t>
      </w:r>
    </w:p>
    <w:p w14:paraId="14A9A618" w14:textId="77777777" w:rsidR="00061BED" w:rsidRPr="00061BED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sonarservice</w:t>
      </w:r>
    </w:p>
    <w:p w14:paraId="5B0397DA" w14:textId="2A16B5E9" w:rsidR="00AD7324" w:rsidRPr="00E32EFC" w:rsidRDefault="00061BED" w:rsidP="00061BED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061BED">
        <w:rPr>
          <w:rFonts w:asciiTheme="majorHAnsi" w:hAnsiTheme="majorHAnsi" w:cstheme="majorHAnsi"/>
          <w:sz w:val="24"/>
          <w:szCs w:val="24"/>
          <w:lang w:val="it-IT"/>
        </w:rPr>
        <w:t>Implementazione della </w:t>
      </w:r>
      <w:r w:rsidRPr="00061BED">
        <w:rPr>
          <w:rFonts w:asciiTheme="majorHAnsi" w:hAnsiTheme="majorHAnsi" w:cstheme="majorHAnsi"/>
          <w:b/>
          <w:bCs/>
          <w:sz w:val="24"/>
          <w:szCs w:val="24"/>
          <w:lang w:val="it-IT"/>
        </w:rPr>
        <w:t>webgui</w:t>
      </w:r>
    </w:p>
    <w:p w14:paraId="1319D6E8" w14:textId="77777777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</w:p>
    <w:p w14:paraId="6BCA85F1" w14:textId="4FE05DF8" w:rsidR="00061BED" w:rsidRPr="00E32EFC" w:rsidRDefault="00061BED" w:rsidP="00061BED">
      <w:pPr>
        <w:pStyle w:val="ListParagraph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Per ogni microservizio :</w:t>
      </w:r>
    </w:p>
    <w:p w14:paraId="283817A5" w14:textId="38FA3E69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Definizione delle API/eventi</w:t>
      </w:r>
    </w:p>
    <w:p w14:paraId="7007AED2" w14:textId="3458B21F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Implementazione logica</w:t>
      </w:r>
    </w:p>
    <w:p w14:paraId="6C4AFC81" w14:textId="69774CEC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Test unitari e di integrazione</w:t>
      </w:r>
    </w:p>
    <w:p w14:paraId="3D071880" w14:textId="23F941B2" w:rsidR="00061BED" w:rsidRPr="00E32EFC" w:rsidRDefault="00061BED" w:rsidP="00061BED">
      <w:pPr>
        <w:pStyle w:val="ListParagraph"/>
        <w:numPr>
          <w:ilvl w:val="0"/>
          <w:numId w:val="1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con robot virtuale</w:t>
      </w:r>
    </w:p>
    <w:p w14:paraId="33814ED3" w14:textId="2187152B" w:rsidR="0037588D" w:rsidRPr="00E32EFC" w:rsidRDefault="00806767" w:rsidP="00806767">
      <w:pPr>
        <w:ind w:left="720"/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b/>
          <w:bCs/>
          <w:sz w:val="24"/>
          <w:szCs w:val="24"/>
          <w:lang w:val="it-IT"/>
        </w:rPr>
        <w:t xml:space="preserve">OUTPUT: </w:t>
      </w:r>
      <w:r w:rsidRPr="00E32EFC">
        <w:rPr>
          <w:rFonts w:asciiTheme="majorHAnsi" w:hAnsiTheme="majorHAnsi" w:cstheme="majorHAnsi"/>
          <w:sz w:val="24"/>
          <w:szCs w:val="24"/>
          <w:lang w:val="it-IT"/>
        </w:rPr>
        <w:t>documento sprint2, codice dei singoli microservizi</w:t>
      </w:r>
    </w:p>
    <w:p w14:paraId="13DB29F2" w14:textId="4EE5EC92" w:rsidR="00806767" w:rsidRDefault="00806767" w:rsidP="00806767">
      <w:pPr>
        <w:pStyle w:val="Heading2"/>
        <w:rPr>
          <w:lang w:val="it-IT"/>
        </w:rPr>
      </w:pPr>
      <w:r>
        <w:rPr>
          <w:lang w:val="it-IT"/>
        </w:rPr>
        <w:t xml:space="preserve">fase </w:t>
      </w:r>
      <w:r>
        <w:rPr>
          <w:lang w:val="it-IT"/>
        </w:rPr>
        <w:t>3</w:t>
      </w:r>
      <w:r>
        <w:rPr>
          <w:lang w:val="it-IT"/>
        </w:rPr>
        <w:t xml:space="preserve">: </w:t>
      </w:r>
      <w:r>
        <w:rPr>
          <w:lang w:val="it-IT"/>
        </w:rPr>
        <w:t>integrazione e test del sistema</w:t>
      </w:r>
    </w:p>
    <w:p w14:paraId="7F6F47E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Integrazione dei microservizi</w:t>
      </w:r>
    </w:p>
    <w:p w14:paraId="6B26F3E3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Simulazione completa del flusso di carico</w:t>
      </w:r>
    </w:p>
    <w:p w14:paraId="50672C7F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lastRenderedPageBreak/>
        <w:t>Test con casi limite (peso massimo, stiva piena, errore sonar)</w:t>
      </w:r>
    </w:p>
    <w:p w14:paraId="2122E6AB" w14:textId="77777777" w:rsidR="00E32EFC" w:rsidRPr="00E32EFC" w:rsidRDefault="00E32EFC" w:rsidP="00E32EFC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E32EFC">
        <w:rPr>
          <w:rFonts w:asciiTheme="majorHAnsi" w:hAnsiTheme="majorHAnsi" w:cstheme="majorHAnsi"/>
          <w:sz w:val="24"/>
          <w:szCs w:val="24"/>
          <w:lang w:val="it-IT"/>
        </w:rPr>
        <w:t>Validazione con scenari reali</w:t>
      </w:r>
    </w:p>
    <w:p w14:paraId="5AA279FA" w14:textId="391F7014" w:rsidR="00E32EFC" w:rsidRDefault="00E32EFC" w:rsidP="00E32EFC">
      <w:pPr>
        <w:pStyle w:val="Heading2"/>
        <w:rPr>
          <w:lang w:val="it-IT"/>
        </w:rPr>
      </w:pPr>
      <w:r>
        <w:rPr>
          <w:lang w:val="it-IT"/>
        </w:rPr>
        <w:t xml:space="preserve">fase </w:t>
      </w:r>
      <w:r>
        <w:rPr>
          <w:lang w:val="it-IT"/>
        </w:rPr>
        <w:t>4</w:t>
      </w:r>
      <w:r>
        <w:rPr>
          <w:lang w:val="it-IT"/>
        </w:rPr>
        <w:t>:</w:t>
      </w:r>
      <w:r>
        <w:rPr>
          <w:lang w:val="it-IT"/>
        </w:rPr>
        <w:t>deployment e documentazione</w:t>
      </w:r>
    </w:p>
    <w:p w14:paraId="46EE86B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Deployment su ambiente distribuito (es. Docker, Raspberry, VM)</w:t>
      </w:r>
    </w:p>
    <w:p w14:paraId="47B2B7C7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Documentazione tecnica e utente</w:t>
      </w:r>
    </w:p>
    <w:p w14:paraId="2E4127F5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Manuale d’uso della webgui</w:t>
      </w:r>
    </w:p>
    <w:p w14:paraId="14A6B39B" w14:textId="77777777" w:rsidR="00B365D4" w:rsidRPr="00B365D4" w:rsidRDefault="00B365D4" w:rsidP="00B365D4">
      <w:pPr>
        <w:numPr>
          <w:ilvl w:val="0"/>
          <w:numId w:val="23"/>
        </w:numPr>
        <w:rPr>
          <w:rFonts w:asciiTheme="majorHAnsi" w:hAnsiTheme="majorHAnsi" w:cstheme="majorHAnsi"/>
          <w:sz w:val="24"/>
          <w:szCs w:val="24"/>
          <w:lang w:val="it-IT"/>
        </w:rPr>
      </w:pPr>
      <w:r w:rsidRPr="00B365D4">
        <w:rPr>
          <w:rFonts w:asciiTheme="majorHAnsi" w:hAnsiTheme="majorHAnsi" w:cstheme="majorHAnsi"/>
          <w:sz w:val="24"/>
          <w:szCs w:val="24"/>
          <w:lang w:val="it-IT"/>
        </w:rPr>
        <w:t>Presentazione finale</w:t>
      </w:r>
    </w:p>
    <w:p w14:paraId="038062D3" w14:textId="33424DE3" w:rsidR="00806767" w:rsidRDefault="00806767" w:rsidP="00806767">
      <w:pPr>
        <w:rPr>
          <w:lang w:val="it-IT"/>
        </w:rPr>
      </w:pPr>
    </w:p>
    <w:p w14:paraId="6A891FBA" w14:textId="77777777" w:rsidR="001243FA" w:rsidRPr="00806767" w:rsidRDefault="001243FA" w:rsidP="00806767">
      <w:pPr>
        <w:rPr>
          <w:lang w:val="it-IT"/>
        </w:rPr>
      </w:pPr>
    </w:p>
    <w:sectPr w:rsidR="001243FA" w:rsidRPr="008067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3BC70" w14:textId="77777777" w:rsidR="00E83A7A" w:rsidRDefault="00E83A7A" w:rsidP="00EF6D14">
      <w:pPr>
        <w:spacing w:after="0" w:line="240" w:lineRule="auto"/>
      </w:pPr>
      <w:r>
        <w:separator/>
      </w:r>
    </w:p>
  </w:endnote>
  <w:endnote w:type="continuationSeparator" w:id="0">
    <w:p w14:paraId="7ABC966D" w14:textId="77777777" w:rsidR="00E83A7A" w:rsidRDefault="00E83A7A" w:rsidP="00EF6D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119E94" w14:textId="77777777" w:rsidR="00E83A7A" w:rsidRDefault="00E83A7A" w:rsidP="00EF6D14">
      <w:pPr>
        <w:spacing w:after="0" w:line="240" w:lineRule="auto"/>
      </w:pPr>
      <w:r>
        <w:separator/>
      </w:r>
    </w:p>
  </w:footnote>
  <w:footnote w:type="continuationSeparator" w:id="0">
    <w:p w14:paraId="3BFE6087" w14:textId="77777777" w:rsidR="00E83A7A" w:rsidRDefault="00E83A7A" w:rsidP="00EF6D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E8708F"/>
    <w:multiLevelType w:val="multilevel"/>
    <w:tmpl w:val="EEFA9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E910E0D"/>
    <w:multiLevelType w:val="multilevel"/>
    <w:tmpl w:val="5A86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EE50DAA"/>
    <w:multiLevelType w:val="multilevel"/>
    <w:tmpl w:val="C7F6A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1922B2"/>
    <w:multiLevelType w:val="multilevel"/>
    <w:tmpl w:val="FBF222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1F60309"/>
    <w:multiLevelType w:val="multilevel"/>
    <w:tmpl w:val="42504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6775333"/>
    <w:multiLevelType w:val="multilevel"/>
    <w:tmpl w:val="5EA209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D5C10DF"/>
    <w:multiLevelType w:val="multilevel"/>
    <w:tmpl w:val="F92C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B09D7"/>
    <w:multiLevelType w:val="hybridMultilevel"/>
    <w:tmpl w:val="83D8731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000000" w:themeColor="text1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7B1A27"/>
    <w:multiLevelType w:val="multilevel"/>
    <w:tmpl w:val="0E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8C084B"/>
    <w:multiLevelType w:val="hybridMultilevel"/>
    <w:tmpl w:val="243A0772"/>
    <w:lvl w:ilvl="0" w:tplc="E12E5820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A5A44C3"/>
    <w:multiLevelType w:val="multilevel"/>
    <w:tmpl w:val="436C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E8D73D7"/>
    <w:multiLevelType w:val="multilevel"/>
    <w:tmpl w:val="A104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E13086"/>
    <w:multiLevelType w:val="multilevel"/>
    <w:tmpl w:val="96E2E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A8C2F58"/>
    <w:multiLevelType w:val="multilevel"/>
    <w:tmpl w:val="DE6A1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7519188">
    <w:abstractNumId w:val="8"/>
  </w:num>
  <w:num w:numId="2" w16cid:durableId="1839610907">
    <w:abstractNumId w:val="6"/>
  </w:num>
  <w:num w:numId="3" w16cid:durableId="50856308">
    <w:abstractNumId w:val="5"/>
  </w:num>
  <w:num w:numId="4" w16cid:durableId="442265400">
    <w:abstractNumId w:val="4"/>
  </w:num>
  <w:num w:numId="5" w16cid:durableId="709646056">
    <w:abstractNumId w:val="7"/>
  </w:num>
  <w:num w:numId="6" w16cid:durableId="634795112">
    <w:abstractNumId w:val="3"/>
  </w:num>
  <w:num w:numId="7" w16cid:durableId="459954584">
    <w:abstractNumId w:val="2"/>
  </w:num>
  <w:num w:numId="8" w16cid:durableId="716898524">
    <w:abstractNumId w:val="1"/>
  </w:num>
  <w:num w:numId="9" w16cid:durableId="1599750389">
    <w:abstractNumId w:val="0"/>
  </w:num>
  <w:num w:numId="10" w16cid:durableId="1024554318">
    <w:abstractNumId w:val="15"/>
  </w:num>
  <w:num w:numId="11" w16cid:durableId="2031487731">
    <w:abstractNumId w:val="16"/>
  </w:num>
  <w:num w:numId="12" w16cid:durableId="1341196438">
    <w:abstractNumId w:val="10"/>
  </w:num>
  <w:num w:numId="13" w16cid:durableId="790634684">
    <w:abstractNumId w:val="22"/>
  </w:num>
  <w:num w:numId="14" w16cid:durableId="1240291718">
    <w:abstractNumId w:val="20"/>
  </w:num>
  <w:num w:numId="15" w16cid:durableId="890074708">
    <w:abstractNumId w:val="13"/>
  </w:num>
  <w:num w:numId="16" w16cid:durableId="1721247812">
    <w:abstractNumId w:val="18"/>
  </w:num>
  <w:num w:numId="17" w16cid:durableId="97142066">
    <w:abstractNumId w:val="12"/>
  </w:num>
  <w:num w:numId="18" w16cid:durableId="1034505182">
    <w:abstractNumId w:val="21"/>
  </w:num>
  <w:num w:numId="19" w16cid:durableId="427041590">
    <w:abstractNumId w:val="19"/>
  </w:num>
  <w:num w:numId="20" w16cid:durableId="1198394464">
    <w:abstractNumId w:val="9"/>
  </w:num>
  <w:num w:numId="21" w16cid:durableId="1686319973">
    <w:abstractNumId w:val="11"/>
  </w:num>
  <w:num w:numId="22" w16cid:durableId="1459908133">
    <w:abstractNumId w:val="17"/>
  </w:num>
  <w:num w:numId="23" w16cid:durableId="62135199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C38"/>
    <w:rsid w:val="00034616"/>
    <w:rsid w:val="00037832"/>
    <w:rsid w:val="0004424F"/>
    <w:rsid w:val="0006063C"/>
    <w:rsid w:val="00061BED"/>
    <w:rsid w:val="00073018"/>
    <w:rsid w:val="00086F12"/>
    <w:rsid w:val="000C4645"/>
    <w:rsid w:val="000F3162"/>
    <w:rsid w:val="000F7CC1"/>
    <w:rsid w:val="00101A4F"/>
    <w:rsid w:val="00113BBD"/>
    <w:rsid w:val="001243FA"/>
    <w:rsid w:val="00146570"/>
    <w:rsid w:val="00147EDD"/>
    <w:rsid w:val="0015074B"/>
    <w:rsid w:val="001C6FB0"/>
    <w:rsid w:val="002118FC"/>
    <w:rsid w:val="0022673B"/>
    <w:rsid w:val="00254307"/>
    <w:rsid w:val="00270FD1"/>
    <w:rsid w:val="0029639D"/>
    <w:rsid w:val="002D35FA"/>
    <w:rsid w:val="00323CA3"/>
    <w:rsid w:val="00324139"/>
    <w:rsid w:val="00326F90"/>
    <w:rsid w:val="003418CC"/>
    <w:rsid w:val="00344683"/>
    <w:rsid w:val="0036428E"/>
    <w:rsid w:val="0037588D"/>
    <w:rsid w:val="00377046"/>
    <w:rsid w:val="00382283"/>
    <w:rsid w:val="003C37EA"/>
    <w:rsid w:val="003F7C7F"/>
    <w:rsid w:val="00403ED8"/>
    <w:rsid w:val="004250AC"/>
    <w:rsid w:val="004853B1"/>
    <w:rsid w:val="0048753D"/>
    <w:rsid w:val="004E2C17"/>
    <w:rsid w:val="00521B3A"/>
    <w:rsid w:val="00546810"/>
    <w:rsid w:val="00553BAF"/>
    <w:rsid w:val="0058545F"/>
    <w:rsid w:val="005B478C"/>
    <w:rsid w:val="005B62A2"/>
    <w:rsid w:val="00634304"/>
    <w:rsid w:val="00637933"/>
    <w:rsid w:val="006565AB"/>
    <w:rsid w:val="006711B3"/>
    <w:rsid w:val="0070531C"/>
    <w:rsid w:val="00713C60"/>
    <w:rsid w:val="00732CF0"/>
    <w:rsid w:val="0073484C"/>
    <w:rsid w:val="00771E67"/>
    <w:rsid w:val="007A79F2"/>
    <w:rsid w:val="007B245F"/>
    <w:rsid w:val="007C20E0"/>
    <w:rsid w:val="007D38F7"/>
    <w:rsid w:val="007E5E06"/>
    <w:rsid w:val="007F76F9"/>
    <w:rsid w:val="00800439"/>
    <w:rsid w:val="00806767"/>
    <w:rsid w:val="008561C8"/>
    <w:rsid w:val="00877E29"/>
    <w:rsid w:val="008C675D"/>
    <w:rsid w:val="00906439"/>
    <w:rsid w:val="009450C3"/>
    <w:rsid w:val="00954A6C"/>
    <w:rsid w:val="009643B3"/>
    <w:rsid w:val="00972122"/>
    <w:rsid w:val="009D1EF1"/>
    <w:rsid w:val="00A17FF9"/>
    <w:rsid w:val="00AA1D8D"/>
    <w:rsid w:val="00AB336E"/>
    <w:rsid w:val="00AD4205"/>
    <w:rsid w:val="00AD7324"/>
    <w:rsid w:val="00AF0F9C"/>
    <w:rsid w:val="00AF1950"/>
    <w:rsid w:val="00AF4849"/>
    <w:rsid w:val="00B07FCA"/>
    <w:rsid w:val="00B365D4"/>
    <w:rsid w:val="00B47730"/>
    <w:rsid w:val="00B5388F"/>
    <w:rsid w:val="00B90C15"/>
    <w:rsid w:val="00BA09BD"/>
    <w:rsid w:val="00BA3E02"/>
    <w:rsid w:val="00BB5B6E"/>
    <w:rsid w:val="00BF3056"/>
    <w:rsid w:val="00C3323D"/>
    <w:rsid w:val="00C357C6"/>
    <w:rsid w:val="00C46599"/>
    <w:rsid w:val="00C7351B"/>
    <w:rsid w:val="00C81EAA"/>
    <w:rsid w:val="00C93D6B"/>
    <w:rsid w:val="00CB0664"/>
    <w:rsid w:val="00CB6627"/>
    <w:rsid w:val="00CB7087"/>
    <w:rsid w:val="00CD2CC7"/>
    <w:rsid w:val="00CE31B9"/>
    <w:rsid w:val="00D227E7"/>
    <w:rsid w:val="00D337BD"/>
    <w:rsid w:val="00D6528B"/>
    <w:rsid w:val="00D80BAB"/>
    <w:rsid w:val="00DC3D30"/>
    <w:rsid w:val="00DD0EF6"/>
    <w:rsid w:val="00E32EFC"/>
    <w:rsid w:val="00E66F5E"/>
    <w:rsid w:val="00E67502"/>
    <w:rsid w:val="00E83A7A"/>
    <w:rsid w:val="00EB5F4B"/>
    <w:rsid w:val="00EF6D14"/>
    <w:rsid w:val="00F14533"/>
    <w:rsid w:val="00F20F7D"/>
    <w:rsid w:val="00F47465"/>
    <w:rsid w:val="00F837C7"/>
    <w:rsid w:val="00FA3A08"/>
    <w:rsid w:val="00FC4C06"/>
    <w:rsid w:val="00FC693F"/>
    <w:rsid w:val="00FD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D21C06"/>
  <w14:defaultImageDpi w14:val="300"/>
  <w15:docId w15:val="{82733622-715A-4BF4-AA53-CD6978027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BF305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05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D38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8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8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atali/issLab2025/blob/main/iss25Material/docs/_build/html/TemaFinale2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1126</TotalTime>
  <Pages>8</Pages>
  <Words>1514</Words>
  <Characters>8636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Sveva Null</cp:lastModifiedBy>
  <cp:revision>68</cp:revision>
  <dcterms:created xsi:type="dcterms:W3CDTF">2013-12-23T23:15:00Z</dcterms:created>
  <dcterms:modified xsi:type="dcterms:W3CDTF">2025-06-24T20:22:00Z</dcterms:modified>
  <cp:category/>
</cp:coreProperties>
</file>