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677DBE23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A </w:t>
      </w:r>
      <w:r w:rsidRPr="00723EAD">
        <w:rPr>
          <w:i/>
          <w:iCs/>
          <w:lang w:val="en-GB"/>
        </w:rPr>
        <w:t>Maritime Cargo shipping company</w:t>
      </w:r>
      <w:r w:rsidRPr="00723EAD">
        <w:rPr>
          <w:lang w:val="en-GB"/>
        </w:rPr>
        <w:t> (</w:t>
      </w:r>
      <w:proofErr w:type="spellStart"/>
      <w:r w:rsidRPr="00723EAD">
        <w:rPr>
          <w:lang w:val="en-GB"/>
        </w:rPr>
        <w:t>fron</w:t>
      </w:r>
      <w:proofErr w:type="spellEnd"/>
      <w:r w:rsidRPr="00723EAD">
        <w:rPr>
          <w:lang w:val="en-GB"/>
        </w:rPr>
        <w:t xml:space="preserve"> now on, simply </w:t>
      </w:r>
      <w:r w:rsidRPr="00723EAD">
        <w:rPr>
          <w:i/>
          <w:iCs/>
          <w:lang w:val="en-GB"/>
        </w:rPr>
        <w:t>company</w:t>
      </w:r>
      <w:r w:rsidRPr="00723EAD">
        <w:rPr>
          <w:lang w:val="en-GB"/>
        </w:rPr>
        <w:t>) intends to automate the operations of load of freight in the ship’s cargo hold (or simply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). To this end, the company plans to employ a </w:t>
      </w:r>
      <w:r w:rsidRPr="00723EAD">
        <w:rPr>
          <w:i/>
          <w:iCs/>
          <w:lang w:val="en-GB"/>
        </w:rPr>
        <w:t>Differential Drive Robot</w:t>
      </w:r>
      <w:r w:rsidRPr="00723EAD">
        <w:rPr>
          <w:lang w:val="en-GB"/>
        </w:rPr>
        <w:t> (from now, called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) for the loading of goods (named </w:t>
      </w:r>
      <w:r w:rsidRPr="00723EAD">
        <w:rPr>
          <w:i/>
          <w:iCs/>
          <w:lang w:val="en-GB"/>
        </w:rPr>
        <w:t>products</w:t>
      </w:r>
      <w:r w:rsidRPr="00723EAD">
        <w:rPr>
          <w:lang w:val="en-GB"/>
        </w:rPr>
        <w:t>) in the ship’s hold.</w:t>
      </w:r>
    </w:p>
    <w:p w14:paraId="5BC6AF2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products to be loaded must be placed in a container of predefined dimensions and registered, by specifying its </w:t>
      </w:r>
      <w:r w:rsidRPr="00723EAD">
        <w:rPr>
          <w:i/>
          <w:iCs/>
          <w:lang w:val="en-GB"/>
        </w:rPr>
        <w:t>weight</w:t>
      </w:r>
      <w:r w:rsidRPr="00723EAD">
        <w:rPr>
          <w:lang w:val="en-GB"/>
        </w:rPr>
        <w:t>, within a database, by using a proper service (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). After the registration,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 returns a </w:t>
      </w:r>
      <w:r w:rsidRPr="00723EAD">
        <w:rPr>
          <w:b/>
          <w:bCs/>
          <w:lang w:val="en-GB"/>
        </w:rPr>
        <w:t>unique product identifier</w:t>
      </w:r>
      <w:r w:rsidRPr="00723EAD">
        <w:rPr>
          <w:lang w:val="en-GB"/>
        </w:rPr>
        <w:t> as a natural number </w:t>
      </w:r>
      <w:r w:rsidRPr="00723EAD">
        <w:rPr>
          <w:b/>
          <w:bCs/>
          <w:lang w:val="en-GB"/>
        </w:rPr>
        <w:t>PID,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PID&gt;0</w:t>
      </w:r>
      <w:r w:rsidRPr="00723EAD">
        <w:rPr>
          <w:lang w:val="en-GB"/>
        </w:rPr>
        <w:t>.</w:t>
      </w:r>
    </w:p>
    <w:p w14:paraId="253FC76B" w14:textId="0F809D04" w:rsidR="007D38F7" w:rsidRPr="00723EAD" w:rsidRDefault="007D38F7" w:rsidP="00BF3056">
      <w:pPr>
        <w:rPr>
          <w:lang w:val="en-GB"/>
        </w:rPr>
      </w:pPr>
      <w:r w:rsidRPr="00723EAD">
        <w:rPr>
          <w:lang w:val="en-GB"/>
        </w:rPr>
        <w:t>The hold is a rectangular, flat area with an Input/Output port (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). The area provides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for the product containers.</w:t>
      </w:r>
    </w:p>
    <w:p w14:paraId="35571821" w14:textId="77777777" w:rsidR="007D38F7" w:rsidRPr="00723EAD" w:rsidRDefault="008561C8" w:rsidP="007D38F7">
      <w:pPr>
        <w:rPr>
          <w:lang w:val="en-GB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723EAD">
        <w:rPr>
          <w:lang w:val="en-GB"/>
        </w:rPr>
        <w:br/>
      </w:r>
      <w:r w:rsidR="007D38F7" w:rsidRPr="00723EAD">
        <w:rPr>
          <w:lang w:val="en-GB"/>
        </w:rPr>
        <w:t>In the picture above:</w:t>
      </w:r>
    </w:p>
    <w:p w14:paraId="694576CA" w14:textId="510F9556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> depict the </w:t>
      </w:r>
      <w:r w:rsidRPr="00723EAD">
        <w:rPr>
          <w:i/>
          <w:iCs/>
          <w:lang w:val="en-GB"/>
        </w:rPr>
        <w:t>hold storage areas</w:t>
      </w:r>
      <w:r w:rsidRPr="00723EAD">
        <w:rPr>
          <w:lang w:val="en-GB"/>
        </w:rPr>
        <w:t>, when they are oc</w:t>
      </w:r>
      <w:r w:rsidR="00324139" w:rsidRPr="00723EAD">
        <w:rPr>
          <w:lang w:val="en-GB"/>
        </w:rPr>
        <w:t>c</w:t>
      </w:r>
      <w:r w:rsidRPr="00723EAD">
        <w:rPr>
          <w:lang w:val="en-GB"/>
        </w:rPr>
        <w:t>upied by </w:t>
      </w:r>
      <w:r w:rsidRPr="00723EAD">
        <w:rPr>
          <w:i/>
          <w:iCs/>
          <w:lang w:val="en-GB"/>
        </w:rPr>
        <w:t xml:space="preserve">product </w:t>
      </w:r>
      <w:proofErr w:type="spellStart"/>
      <w:r w:rsidRPr="00723EAD">
        <w:rPr>
          <w:i/>
          <w:iCs/>
          <w:lang w:val="en-GB"/>
        </w:rPr>
        <w:t>containes</w:t>
      </w:r>
      <w:proofErr w:type="spellEnd"/>
    </w:p>
    <w:p w14:paraId="28EB0431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slots5</w:t>
      </w:r>
      <w:r w:rsidRPr="00723EAD">
        <w:rPr>
          <w:lang w:val="en-GB"/>
        </w:rPr>
        <w:t> area is </w:t>
      </w:r>
      <w:proofErr w:type="spellStart"/>
      <w:r w:rsidRPr="00723EAD">
        <w:rPr>
          <w:lang w:val="en-GB"/>
        </w:rPr>
        <w:t>permanentely</w:t>
      </w:r>
      <w:proofErr w:type="spellEnd"/>
      <w:r w:rsidRPr="00723EAD">
        <w:rPr>
          <w:lang w:val="en-GB"/>
        </w:rPr>
        <w:t xml:space="preserve"> occupied, while the other slots are initially empty</w:t>
      </w:r>
    </w:p>
    <w:p w14:paraId="5B0C995A" w14:textId="77777777" w:rsidR="007D38F7" w:rsidRPr="00723EAD" w:rsidRDefault="007D38F7" w:rsidP="007D38F7">
      <w:pPr>
        <w:numPr>
          <w:ilvl w:val="0"/>
          <w:numId w:val="13"/>
        </w:numPr>
        <w:rPr>
          <w:lang w:val="en-GB"/>
        </w:rPr>
      </w:pPr>
      <w:r w:rsidRPr="00723EAD">
        <w:rPr>
          <w:lang w:val="en-GB"/>
        </w:rPr>
        <w:t>The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 put in front of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> is a sonar used to detect the presence of a product container, when it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, such that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DFREE/2</w:t>
      </w:r>
      <w:r w:rsidRPr="00723EAD">
        <w:rPr>
          <w:lang w:val="en-GB"/>
        </w:rPr>
        <w:t>, during a reasonable time (e.g.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secs).</w:t>
      </w:r>
    </w:p>
    <w:p w14:paraId="6793267B" w14:textId="6D750AB7" w:rsidR="00BF3056" w:rsidRPr="00723EAD" w:rsidRDefault="007D38F7" w:rsidP="007D38F7">
      <w:pPr>
        <w:rPr>
          <w:lang w:val="en-GB"/>
        </w:rPr>
      </w:pPr>
      <w:r w:rsidRPr="00723EAD">
        <w:rPr>
          <w:color w:val="0070C0"/>
          <w:lang w:val="en-GB"/>
        </w:rPr>
        <w:lastRenderedPageBreak/>
        <w:t>REQUISITI SPECIFICATI DAL COMMITTENTE</w:t>
      </w:r>
      <w:r w:rsidRPr="00723EAD">
        <w:rPr>
          <w:lang w:val="en-GB"/>
        </w:rPr>
        <w:t>:</w:t>
      </w:r>
    </w:p>
    <w:p w14:paraId="72CEACFF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company asks us to build a software systems (named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) that:</w:t>
      </w:r>
    </w:p>
    <w:p w14:paraId="7DCFAB45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receive the </w:t>
      </w:r>
      <w:r w:rsidRPr="00723EAD">
        <w:rPr>
          <w:b/>
          <w:bCs/>
          <w:lang w:val="en-GB"/>
        </w:rPr>
        <w:t>request to load</w:t>
      </w:r>
      <w:r w:rsidRPr="00723EAD">
        <w:rPr>
          <w:lang w:val="en-GB"/>
        </w:rPr>
        <w:t> on the cargo a product container already registered in the </w:t>
      </w:r>
      <w:proofErr w:type="spellStart"/>
      <w:r w:rsidRPr="00723EAD">
        <w:rPr>
          <w:i/>
          <w:iCs/>
          <w:lang w:val="en-GB"/>
        </w:rPr>
        <w:t>productservice</w:t>
      </w:r>
      <w:proofErr w:type="spellEnd"/>
      <w:r w:rsidRPr="00723EAD">
        <w:rPr>
          <w:lang w:val="en-GB"/>
        </w:rPr>
        <w:t>.</w:t>
      </w:r>
    </w:p>
    <w:p w14:paraId="22EA60FE" w14:textId="77777777" w:rsidR="007D38F7" w:rsidRPr="00723EAD" w:rsidRDefault="007D38F7" w:rsidP="007D38F7">
      <w:pPr>
        <w:rPr>
          <w:lang w:val="en-GB"/>
        </w:rPr>
      </w:pPr>
      <w:r w:rsidRPr="00723EAD">
        <w:rPr>
          <w:lang w:val="en-GB"/>
        </w:rPr>
        <w:t>The request is rejected when:</w:t>
      </w:r>
    </w:p>
    <w:p w14:paraId="1497AB8B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 product-weight is evaluated too high, since the ship can carry a maximum load of </w:t>
      </w:r>
      <w:proofErr w:type="spellStart"/>
      <w:r w:rsidRPr="00723EAD">
        <w:rPr>
          <w:b/>
          <w:bCs/>
          <w:lang w:val="en-GB"/>
        </w:rPr>
        <w:t>MaxLoad</w:t>
      </w:r>
      <w:proofErr w:type="spellEnd"/>
      <w:r w:rsidRPr="00723EAD">
        <w:rPr>
          <w:b/>
          <w:bCs/>
          <w:lang w:val="en-GB"/>
        </w:rPr>
        <w:t>&gt;0</w:t>
      </w:r>
      <w:r w:rsidRPr="00723EAD">
        <w:rPr>
          <w:lang w:val="en-GB"/>
        </w:rPr>
        <w:t>  </w:t>
      </w:r>
      <w:r w:rsidRPr="00723EAD">
        <w:rPr>
          <w:b/>
          <w:bCs/>
          <w:lang w:val="en-GB"/>
        </w:rPr>
        <w:t>kg</w:t>
      </w:r>
      <w:r w:rsidRPr="00723EAD">
        <w:rPr>
          <w:lang w:val="en-GB"/>
        </w:rPr>
        <w:t>.</w:t>
      </w:r>
    </w:p>
    <w:p w14:paraId="199CC0FA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proofErr w:type="spellStart"/>
      <w:r w:rsidRPr="00723EAD">
        <w:rPr>
          <w:lang w:val="en-GB"/>
        </w:rPr>
        <w:t>the</w:t>
      </w:r>
      <w:proofErr w:type="spellEnd"/>
      <w:r w:rsidRPr="00723EAD">
        <w:rPr>
          <w:lang w:val="en-GB"/>
        </w:rPr>
        <w:t xml:space="preserve"> hold is already full, i.e. the </w:t>
      </w:r>
      <w:r w:rsidRPr="00723EAD">
        <w:rPr>
          <w:b/>
          <w:bCs/>
          <w:lang w:val="en-GB"/>
        </w:rPr>
        <w:t>4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slots</w:t>
      </w:r>
      <w:r w:rsidRPr="00723EAD">
        <w:rPr>
          <w:lang w:val="en-GB"/>
        </w:rPr>
        <w:t xml:space="preserve"> are </w:t>
      </w:r>
      <w:proofErr w:type="spellStart"/>
      <w:r w:rsidRPr="00723EAD">
        <w:rPr>
          <w:lang w:val="en-GB"/>
        </w:rPr>
        <w:t>alrready</w:t>
      </w:r>
      <w:proofErr w:type="spellEnd"/>
      <w:r w:rsidRPr="00723EAD">
        <w:rPr>
          <w:lang w:val="en-GB"/>
        </w:rPr>
        <w:t xml:space="preserve">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23EAD">
        <w:rPr>
          <w:lang w:val="en-GB"/>
        </w:rPr>
        <w:t>If the request is accepted, 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associates a slot to the product </w:t>
      </w:r>
      <w:r w:rsidRPr="00723EAD">
        <w:rPr>
          <w:b/>
          <w:bCs/>
          <w:lang w:val="en-GB"/>
        </w:rPr>
        <w:t>PID</w:t>
      </w:r>
      <w:r w:rsidRPr="00723EAD">
        <w:rPr>
          <w:lang w:val="en-GB"/>
        </w:rPr>
        <w:t xml:space="preserve"> and returns the name of the reserved slot. </w:t>
      </w:r>
      <w:proofErr w:type="spellStart"/>
      <w:r w:rsidRPr="00723EAD">
        <w:rPr>
          <w:lang w:val="en-GB"/>
        </w:rPr>
        <w:t>Afttwerds</w:t>
      </w:r>
      <w:proofErr w:type="spellEnd"/>
      <w:r w:rsidRPr="00723EAD">
        <w:rPr>
          <w:lang w:val="en-GB"/>
        </w:rPr>
        <w:t>, it waits that the product container is delivered to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  <w:r w:rsidRPr="00723EAD">
        <w:rPr>
          <w:lang w:val="en-GB"/>
        </w:rPr>
        <w:t xml:space="preserve">. </w:t>
      </w:r>
      <w:r w:rsidRPr="007D38F7">
        <w:rPr>
          <w:lang w:val="it-IT"/>
        </w:rPr>
        <w:t xml:space="preserve">In the </w:t>
      </w:r>
      <w:proofErr w:type="spellStart"/>
      <w:r w:rsidRPr="007D38F7">
        <w:rPr>
          <w:lang w:val="it-IT"/>
        </w:rPr>
        <w:t>meantime</w:t>
      </w:r>
      <w:proofErr w:type="spellEnd"/>
      <w:r w:rsidRPr="007D38F7">
        <w:rPr>
          <w:lang w:val="it-IT"/>
        </w:rPr>
        <w:t xml:space="preserve">, </w:t>
      </w:r>
      <w:proofErr w:type="spellStart"/>
      <w:r w:rsidRPr="007D38F7">
        <w:rPr>
          <w:lang w:val="it-IT"/>
        </w:rPr>
        <w:t>other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requests</w:t>
      </w:r>
      <w:proofErr w:type="spellEnd"/>
      <w:r w:rsidRPr="007D38F7">
        <w:rPr>
          <w:lang w:val="it-IT"/>
        </w:rPr>
        <w:t xml:space="preserve"> are </w:t>
      </w:r>
      <w:proofErr w:type="spellStart"/>
      <w:r w:rsidRPr="007D38F7">
        <w:rPr>
          <w:lang w:val="it-IT"/>
        </w:rPr>
        <w:t>not</w:t>
      </w:r>
      <w:proofErr w:type="spellEnd"/>
      <w:r w:rsidRPr="007D38F7">
        <w:rPr>
          <w:lang w:val="it-IT"/>
        </w:rPr>
        <w:t xml:space="preserve"> </w:t>
      </w:r>
      <w:proofErr w:type="spellStart"/>
      <w:r w:rsidRPr="007D38F7">
        <w:rPr>
          <w:lang w:val="it-IT"/>
        </w:rPr>
        <w:t>elaborated</w:t>
      </w:r>
      <w:proofErr w:type="spellEnd"/>
      <w:r w:rsidRPr="007D38F7">
        <w:rPr>
          <w:lang w:val="it-IT"/>
        </w:rPr>
        <w:t>.</w:t>
      </w:r>
    </w:p>
    <w:p w14:paraId="03520371" w14:textId="7777777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detect (by means of the </w:t>
      </w:r>
      <w:r w:rsidRPr="00723EAD">
        <w:rPr>
          <w:i/>
          <w:iCs/>
          <w:lang w:val="en-GB"/>
        </w:rPr>
        <w:t>sonar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sensor</w:t>
      </w:r>
      <w:r w:rsidRPr="00723EAD">
        <w:rPr>
          <w:lang w:val="en-GB"/>
        </w:rPr>
        <w:t>) the presence of the product container at the </w:t>
      </w:r>
      <w:proofErr w:type="spellStart"/>
      <w:r w:rsidRPr="00723EAD">
        <w:rPr>
          <w:i/>
          <w:iCs/>
          <w:lang w:val="en-GB"/>
        </w:rPr>
        <w:t>ioport</w:t>
      </w:r>
      <w:proofErr w:type="spellEnd"/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23EAD">
        <w:rPr>
          <w:lang w:val="en-GB"/>
        </w:rPr>
        <w:t>is able to ensure that the product container is placed by 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 xml:space="preserve"> within its reserved slot. </w:t>
      </w:r>
      <w:r w:rsidRPr="007D38F7">
        <w:rPr>
          <w:lang w:val="it-IT"/>
        </w:rPr>
        <w:t>At the end of the work:</w:t>
      </w:r>
    </w:p>
    <w:p w14:paraId="400ABC07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cargorobot</w:t>
      </w:r>
      <w:proofErr w:type="spellEnd"/>
      <w:r w:rsidRPr="00723EAD">
        <w:rPr>
          <w:lang w:val="en-GB"/>
        </w:rPr>
        <w:t> should returns to its HOME location.</w:t>
      </w:r>
    </w:p>
    <w:p w14:paraId="76DC2D22" w14:textId="77777777" w:rsidR="007D38F7" w:rsidRPr="00723EAD" w:rsidRDefault="007D38F7" w:rsidP="007D38F7">
      <w:pPr>
        <w:numPr>
          <w:ilvl w:val="1"/>
          <w:numId w:val="14"/>
        </w:numPr>
        <w:rPr>
          <w:lang w:val="en-GB"/>
        </w:rPr>
      </w:pPr>
      <w:r w:rsidRPr="00723EAD">
        <w:rPr>
          <w:lang w:val="en-GB"/>
        </w:rPr>
        <w:t>the </w:t>
      </w:r>
      <w:proofErr w:type="spellStart"/>
      <w:r w:rsidRPr="00723EAD">
        <w:rPr>
          <w:i/>
          <w:iCs/>
          <w:lang w:val="en-GB"/>
        </w:rPr>
        <w:t>cargoservice</w:t>
      </w:r>
      <w:proofErr w:type="spellEnd"/>
      <w:r w:rsidRPr="00723EAD">
        <w:rPr>
          <w:lang w:val="en-GB"/>
        </w:rPr>
        <w:t> can process another </w:t>
      </w:r>
      <w:r w:rsidRPr="00723EAD">
        <w:rPr>
          <w:i/>
          <w:iCs/>
          <w:lang w:val="en-GB"/>
        </w:rPr>
        <w:t>load-request</w:t>
      </w:r>
    </w:p>
    <w:p w14:paraId="77BC7453" w14:textId="6036E457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is able to show the current state of the </w:t>
      </w:r>
      <w:r w:rsidRPr="00723EAD">
        <w:rPr>
          <w:i/>
          <w:iCs/>
          <w:lang w:val="en-GB"/>
        </w:rPr>
        <w:t>hold</w:t>
      </w:r>
      <w:r w:rsidRPr="00723EAD">
        <w:rPr>
          <w:lang w:val="en-GB"/>
        </w:rPr>
        <w:t>, by means of a dynamically updated </w:t>
      </w:r>
      <w:r w:rsidRPr="00723EAD">
        <w:rPr>
          <w:b/>
          <w:bCs/>
          <w:lang w:val="en-GB"/>
        </w:rPr>
        <w:t>web-</w:t>
      </w:r>
      <w:proofErr w:type="spellStart"/>
      <w:r w:rsidRPr="00723EAD">
        <w:rPr>
          <w:b/>
          <w:bCs/>
          <w:lang w:val="en-GB"/>
        </w:rPr>
        <w:t>gui</w:t>
      </w:r>
      <w:proofErr w:type="spellEnd"/>
      <w:r w:rsidRPr="00723EAD">
        <w:rPr>
          <w:lang w:val="en-GB"/>
        </w:rPr>
        <w:t>.</w:t>
      </w:r>
    </w:p>
    <w:p w14:paraId="27744230" w14:textId="4940E99D" w:rsidR="007D38F7" w:rsidRPr="00723EAD" w:rsidRDefault="007D38F7" w:rsidP="007D38F7">
      <w:pPr>
        <w:numPr>
          <w:ilvl w:val="0"/>
          <w:numId w:val="14"/>
        </w:numPr>
        <w:rPr>
          <w:lang w:val="en-GB"/>
        </w:rPr>
      </w:pPr>
      <w:r w:rsidRPr="00723EAD">
        <w:rPr>
          <w:lang w:val="en-GB"/>
        </w:rPr>
        <w:t>interrupts any activity and turns on a led if the </w:t>
      </w:r>
      <w:r w:rsidRPr="00723EAD">
        <w:rPr>
          <w:i/>
          <w:iCs/>
          <w:lang w:val="en-GB"/>
        </w:rPr>
        <w:t>sonar sensor</w:t>
      </w:r>
      <w:r w:rsidRPr="00723EAD">
        <w:rPr>
          <w:lang w:val="en-GB"/>
        </w:rPr>
        <w:t> 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&gt;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 for at least </w:t>
      </w:r>
      <w:r w:rsidRPr="00723EAD">
        <w:rPr>
          <w:b/>
          <w:bCs/>
          <w:lang w:val="en-GB"/>
        </w:rPr>
        <w:t>3</w:t>
      </w:r>
      <w:r w:rsidRPr="00723EAD">
        <w:rPr>
          <w:lang w:val="en-GB"/>
        </w:rPr>
        <w:t> secs (perhaps a sonar failure). The service continues its activities as soon as the sonar measures a distance </w:t>
      </w:r>
      <w:r w:rsidRPr="00723EAD">
        <w:rPr>
          <w:b/>
          <w:bCs/>
          <w:lang w:val="en-GB"/>
        </w:rPr>
        <w:t>D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&lt;=</w:t>
      </w:r>
      <w:r w:rsidRPr="00723EAD">
        <w:rPr>
          <w:lang w:val="en-GB"/>
        </w:rPr>
        <w:t> </w:t>
      </w:r>
      <w:r w:rsidRPr="00723EAD">
        <w:rPr>
          <w:b/>
          <w:bCs/>
          <w:lang w:val="en-GB"/>
        </w:rPr>
        <w:t>DFREE</w:t>
      </w:r>
      <w:r w:rsidRPr="00723EAD">
        <w:rPr>
          <w:lang w:val="en-GB"/>
        </w:rPr>
        <w:t>.</w:t>
      </w:r>
    </w:p>
    <w:p w14:paraId="25D7A615" w14:textId="77777777" w:rsidR="007D38F7" w:rsidRPr="00723EAD" w:rsidRDefault="007D38F7" w:rsidP="007D38F7">
      <w:pPr>
        <w:ind w:left="360"/>
        <w:rPr>
          <w:lang w:val="en-GB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19614FC2" w:rsidR="00086F12" w:rsidRDefault="007049CE" w:rsidP="00086F12">
      <w:pPr>
        <w:rPr>
          <w:lang w:val="it-IT"/>
        </w:rPr>
      </w:pPr>
      <w:r w:rsidRPr="00086F12">
        <w:rPr>
          <w:lang w:val="it-IT"/>
        </w:rPr>
        <w:t>Evidenziare su</w:t>
      </w:r>
      <w:r w:rsidR="00086F12" w:rsidRPr="00086F12">
        <w:rPr>
          <w:lang w:val="it-IT"/>
        </w:rPr>
        <w:t xml:space="preserve">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 xml:space="preserve">Distinguere i </w:t>
      </w:r>
      <w:proofErr w:type="spellStart"/>
      <w:r>
        <w:rPr>
          <w:lang w:val="it-IT"/>
        </w:rPr>
        <w:t>Boundary</w:t>
      </w:r>
      <w:proofErr w:type="spellEnd"/>
      <w:r>
        <w:rPr>
          <w:lang w:val="it-IT"/>
        </w:rPr>
        <w:t xml:space="preserve"> </w:t>
      </w:r>
      <w:proofErr w:type="spellStart"/>
      <w:r>
        <w:rPr>
          <w:lang w:val="it-IT"/>
        </w:rPr>
        <w:t>Context</w:t>
      </w:r>
      <w:proofErr w:type="spellEnd"/>
      <w:r>
        <w:rPr>
          <w:lang w:val="it-IT"/>
        </w:rPr>
        <w:t>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572B09D5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0625D788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 xml:space="preserve">Gli </w:t>
      </w:r>
      <w:r w:rsidR="007D437B">
        <w:rPr>
          <w:lang w:val="it-IT"/>
        </w:rPr>
        <w:t>attori: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E0A9D84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 xml:space="preserve">Possono essere componenti esterne al </w:t>
      </w:r>
      <w:r w:rsidR="007D437B" w:rsidRPr="00D227E7">
        <w:rPr>
          <w:lang w:val="it-IT"/>
        </w:rPr>
        <w:t>sistema,</w:t>
      </w:r>
      <w:r w:rsidRPr="00D227E7">
        <w:rPr>
          <w:lang w:val="it-IT"/>
        </w:rPr>
        <w:t xml:space="preserve"> ovvero, esseri umani che interagiscono con esso:</w:t>
      </w:r>
    </w:p>
    <w:p w14:paraId="032C4228" w14:textId="36503B8F" w:rsidR="00D80BAB" w:rsidRDefault="007D437B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>:</w:t>
      </w:r>
      <w:r w:rsidR="00D80BAB" w:rsidRPr="0058545F">
        <w:rPr>
          <w:b/>
          <w:bCs/>
          <w:lang w:val="it-IT"/>
        </w:rPr>
        <w:t xml:space="preserve"> </w:t>
      </w:r>
      <w:r w:rsidRPr="0058545F">
        <w:rPr>
          <w:lang w:val="it-IT"/>
        </w:rPr>
        <w:t>colui che</w:t>
      </w:r>
      <w:r w:rsidR="00AF1950" w:rsidRPr="0058545F">
        <w:rPr>
          <w:lang w:val="it-IT"/>
        </w:rPr>
        <w:t xml:space="preserve"> </w:t>
      </w:r>
      <w:r w:rsidR="00D80BAB" w:rsidRPr="0058545F">
        <w:rPr>
          <w:lang w:val="it-IT"/>
        </w:rPr>
        <w:t xml:space="preserve">inserisce il prodotto </w:t>
      </w:r>
      <w:r w:rsidR="00AF1950"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43349AD7" w:rsidR="004250AC" w:rsidRDefault="007D437B" w:rsidP="004250AC">
      <w:pPr>
        <w:pStyle w:val="ListParagraph"/>
        <w:numPr>
          <w:ilvl w:val="0"/>
          <w:numId w:val="11"/>
        </w:numPr>
        <w:rPr>
          <w:lang w:val="it-IT"/>
        </w:rPr>
      </w:pPr>
      <w:proofErr w:type="spellStart"/>
      <w:r w:rsidRPr="00324139">
        <w:rPr>
          <w:b/>
          <w:bCs/>
          <w:u w:val="single"/>
          <w:lang w:val="it-IT"/>
        </w:rPr>
        <w:t>cargorobot</w:t>
      </w:r>
      <w:proofErr w:type="spellEnd"/>
      <w:r>
        <w:rPr>
          <w:lang w:val="it-IT"/>
        </w:rPr>
        <w:t>:</w:t>
      </w:r>
      <w:r w:rsidR="00AF1950">
        <w:rPr>
          <w:lang w:val="it-IT"/>
        </w:rPr>
        <w:t xml:space="preserve"> il robot che</w:t>
      </w:r>
      <w:r w:rsidR="004853B1">
        <w:rPr>
          <w:lang w:val="it-IT"/>
        </w:rPr>
        <w:t xml:space="preserve"> esegue il trasporto e il posizionamento dei prodotti.</w:t>
      </w:r>
    </w:p>
    <w:p w14:paraId="4938E1A5" w14:textId="250B8688" w:rsidR="007F76F9" w:rsidRDefault="007D437B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>:</w:t>
      </w:r>
      <w:r w:rsidR="00323CA3">
        <w:rPr>
          <w:lang w:val="it-IT"/>
        </w:rPr>
        <w:t xml:space="preserve"> registra la presenza/assenza di un contenitore all’</w:t>
      </w:r>
      <w:proofErr w:type="spellStart"/>
      <w:r w:rsidR="00323CA3">
        <w:rPr>
          <w:lang w:val="it-IT"/>
        </w:rPr>
        <w:t>IOPort</w:t>
      </w:r>
      <w:proofErr w:type="spellEnd"/>
      <w:r w:rsidR="00323CA3">
        <w:rPr>
          <w:lang w:val="it-IT"/>
        </w:rPr>
        <w:t>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FD95928" w14:textId="55EED455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ricezione </w:t>
      </w:r>
      <w:r w:rsidR="005B5C90">
        <w:rPr>
          <w:b/>
          <w:bCs/>
          <w:lang w:val="it-IT"/>
        </w:rPr>
        <w:t xml:space="preserve">/ </w:t>
      </w:r>
      <w:r w:rsidRPr="00AF0F9C">
        <w:rPr>
          <w:b/>
          <w:bCs/>
          <w:lang w:val="it-IT"/>
        </w:rPr>
        <w:t xml:space="preserve">richiesta di </w:t>
      </w:r>
      <w:r w:rsidR="007D437B" w:rsidRPr="00AF0F9C">
        <w:rPr>
          <w:b/>
          <w:bCs/>
          <w:lang w:val="it-IT"/>
        </w:rPr>
        <w:t>carico</w:t>
      </w:r>
      <w:r w:rsidR="007D437B">
        <w:rPr>
          <w:lang w:val="it-IT"/>
        </w:rPr>
        <w:t>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una richiesta di carico dalla company.</w:t>
      </w:r>
    </w:p>
    <w:p w14:paraId="33322AB9" w14:textId="67337EBD" w:rsidR="00F47465" w:rsidRDefault="00434265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>
        <w:rPr>
          <w:b/>
          <w:bCs/>
          <w:lang w:val="it-IT"/>
        </w:rPr>
        <w:t>richiesta</w:t>
      </w:r>
      <w:r w:rsidR="00B07FCA" w:rsidRPr="00AF0F9C">
        <w:rPr>
          <w:b/>
          <w:bCs/>
          <w:lang w:val="it-IT"/>
        </w:rPr>
        <w:t xml:space="preserve"> di carico:</w:t>
      </w:r>
      <w:r w:rsidR="00B07FCA"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proofErr w:type="spellStart"/>
      <w:r w:rsidR="00B07FCA">
        <w:rPr>
          <w:lang w:val="it-IT"/>
        </w:rPr>
        <w:t>cargoservice</w:t>
      </w:r>
      <w:proofErr w:type="spellEnd"/>
      <w:r w:rsidR="00B07FCA">
        <w:rPr>
          <w:lang w:val="it-IT"/>
        </w:rPr>
        <w:t xml:space="preserve">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</w:t>
      </w:r>
      <w:proofErr w:type="spellStart"/>
      <w:r>
        <w:rPr>
          <w:lang w:val="it-IT"/>
        </w:rPr>
        <w:t>productservice</w:t>
      </w:r>
      <w:proofErr w:type="spellEnd"/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3D91F853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>:</w:t>
      </w:r>
      <w:r w:rsidR="00434265">
        <w:rPr>
          <w:lang w:val="it-IT"/>
        </w:rPr>
        <w:t xml:space="preserve"> </w:t>
      </w:r>
      <w:r w:rsidR="00713C60">
        <w:rPr>
          <w:lang w:val="it-IT"/>
        </w:rPr>
        <w:t>dopo aver riservato uno slot,</w:t>
      </w:r>
      <w:r>
        <w:rPr>
          <w:lang w:val="it-IT"/>
        </w:rPr>
        <w:t xml:space="preserve"> 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proofErr w:type="spellStart"/>
      <w:r w:rsidR="00FD1846">
        <w:rPr>
          <w:lang w:val="it-IT"/>
        </w:rPr>
        <w:t>affinchè</w:t>
      </w:r>
      <w:proofErr w:type="spellEnd"/>
      <w:r w:rsidR="00FD1846">
        <w:rPr>
          <w:lang w:val="it-IT"/>
        </w:rPr>
        <w:t xml:space="preserve"> </w:t>
      </w:r>
      <w:r w:rsidR="00713C60">
        <w:rPr>
          <w:lang w:val="it-IT"/>
        </w:rPr>
        <w:t xml:space="preserve">lo prelevi </w:t>
      </w:r>
      <w:proofErr w:type="spellStart"/>
      <w:r w:rsidR="00713C60">
        <w:rPr>
          <w:lang w:val="it-IT"/>
        </w:rPr>
        <w:t>da</w:t>
      </w:r>
      <w:r w:rsidR="00FD1846">
        <w:rPr>
          <w:lang w:val="it-IT"/>
        </w:rPr>
        <w:t>l’IO-Port</w:t>
      </w:r>
      <w:proofErr w:type="spellEnd"/>
      <w:r w:rsidR="00FD1846">
        <w:rPr>
          <w:lang w:val="it-IT"/>
        </w:rPr>
        <w:t xml:space="preserve">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lastRenderedPageBreak/>
        <w:t>Visualizzazione</w:t>
      </w:r>
      <w:r w:rsidR="00101A4F">
        <w:rPr>
          <w:b/>
          <w:bCs/>
          <w:lang w:val="it-IT"/>
        </w:rPr>
        <w:t xml:space="preserve"> stato della 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il </w:t>
      </w:r>
      <w:proofErr w:type="spellStart"/>
      <w:r>
        <w:rPr>
          <w:lang w:val="it-IT"/>
        </w:rPr>
        <w:t>cargoservice</w:t>
      </w:r>
      <w:proofErr w:type="spellEnd"/>
      <w:r>
        <w:rPr>
          <w:lang w:val="it-IT"/>
        </w:rPr>
        <w:t xml:space="preserve"> aggiorna dinamicamente lo stato della stiva, </w:t>
      </w:r>
      <w:proofErr w:type="spellStart"/>
      <w:r>
        <w:rPr>
          <w:lang w:val="it-IT"/>
        </w:rPr>
        <w:t>visibie</w:t>
      </w:r>
      <w:proofErr w:type="spellEnd"/>
      <w:r>
        <w:rPr>
          <w:lang w:val="it-IT"/>
        </w:rPr>
        <w:t xml:space="preserve"> tramite </w:t>
      </w:r>
      <w:r w:rsidR="00101A4F">
        <w:rPr>
          <w:lang w:val="it-IT"/>
        </w:rPr>
        <w:t xml:space="preserve">la </w:t>
      </w:r>
      <w:proofErr w:type="spellStart"/>
      <w:r w:rsidR="00101A4F">
        <w:rPr>
          <w:lang w:val="it-IT"/>
        </w:rPr>
        <w:t>webgui</w:t>
      </w:r>
      <w:proofErr w:type="spellEnd"/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interni 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1862BC9" w14:textId="7B96F16B" w:rsidR="002118FC" w:rsidRDefault="002118FC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  <w:r w:rsidR="00434265">
        <w:rPr>
          <w:lang w:val="it-IT"/>
        </w:rPr>
        <w:t xml:space="preserve"> </w:t>
      </w:r>
    </w:p>
    <w:p w14:paraId="0AB312FB" w14:textId="12300A3D" w:rsidR="00434265" w:rsidRPr="00434265" w:rsidRDefault="00434265" w:rsidP="00434265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</w:t>
      </w:r>
      <w:r w:rsidR="00F57F4F">
        <w:rPr>
          <w:lang w:val="it-IT"/>
        </w:rPr>
        <w:t xml:space="preserve"> la stiva può contenere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:rsidRPr="00FC7D8D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52" w:type="dxa"/>
          </w:tcPr>
          <w:p w14:paraId="707B3DAF" w14:textId="10D00E4F" w:rsidR="00C46599" w:rsidRDefault="00FE77C3" w:rsidP="004250AC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</w:t>
      </w:r>
      <w:proofErr w:type="spellStart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Context</w:t>
      </w:r>
      <w:proofErr w:type="spellEnd"/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:</w:t>
      </w:r>
    </w:p>
    <w:p w14:paraId="5FD57B92" w14:textId="29250559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</w:t>
      </w:r>
      <w:proofErr w:type="spellStart"/>
      <w:r>
        <w:rPr>
          <w:lang w:val="it-IT"/>
        </w:rPr>
        <w:t>Driven</w:t>
      </w:r>
      <w:proofErr w:type="spellEnd"/>
      <w:r>
        <w:rPr>
          <w:lang w:val="it-IT"/>
        </w:rPr>
        <w:t xml:space="preserve">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</w:t>
      </w:r>
      <w:r w:rsidR="00DB3ABB">
        <w:rPr>
          <w:lang w:val="it-IT"/>
        </w:rPr>
        <w:t xml:space="preserve"> </w:t>
      </w:r>
    </w:p>
    <w:p w14:paraId="1BF2884D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productservice</w:t>
      </w:r>
      <w:proofErr w:type="spellEnd"/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cargoservice</w:t>
      </w:r>
      <w:proofErr w:type="spellEnd"/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sonarservice</w:t>
      </w:r>
      <w:proofErr w:type="spellEnd"/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proofErr w:type="spellStart"/>
      <w:r w:rsidRPr="00972122">
        <w:rPr>
          <w:b/>
          <w:bCs/>
          <w:lang w:val="it-IT"/>
        </w:rPr>
        <w:t>webgui</w:t>
      </w:r>
      <w:proofErr w:type="spellEnd"/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lastRenderedPageBreak/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:rsidRPr="00FC7D8D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DDRrobot</w:t>
            </w:r>
            <w:proofErr w:type="spellEnd"/>
          </w:p>
        </w:tc>
        <w:tc>
          <w:tcPr>
            <w:tcW w:w="2927" w:type="dxa"/>
          </w:tcPr>
          <w:p w14:paraId="411134CA" w14:textId="72DD7E3C" w:rsidR="00254307" w:rsidRDefault="0035282F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C22ED6B" w14:textId="1FA2981B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  <w:r w:rsidR="0035282F">
              <w:rPr>
                <w:lang w:val="it-IT"/>
              </w:rPr>
              <w:t>. È fornito sia l’har</w:t>
            </w:r>
            <w:r w:rsidR="00FC7D8D">
              <w:rPr>
                <w:lang w:val="it-IT"/>
              </w:rPr>
              <w:t>d</w:t>
            </w:r>
            <w:r w:rsidR="0035282F">
              <w:rPr>
                <w:lang w:val="it-IT"/>
              </w:rPr>
              <w:t>ware che un software con cui controllarlo.</w:t>
            </w:r>
          </w:p>
        </w:tc>
      </w:tr>
      <w:tr w:rsidR="00254307" w:rsidRPr="00FC7D8D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3BB1F975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</w:t>
            </w:r>
            <w:r w:rsidR="00FC7D8D">
              <w:rPr>
                <w:lang w:val="it-IT"/>
              </w:rPr>
              <w:t>d</w:t>
            </w:r>
            <w:r>
              <w:rPr>
                <w:lang w:val="it-IT"/>
              </w:rPr>
              <w:t>ware</w:t>
            </w:r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254307" w:rsidRPr="00FC7D8D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IOPort</w:t>
            </w:r>
            <w:proofErr w:type="spellEnd"/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:rsidRPr="00FC7D8D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  <w:tr w:rsidR="008C0360" w:rsidRPr="00FC7D8D" w14:paraId="5B431BC2" w14:textId="77777777">
        <w:tc>
          <w:tcPr>
            <w:tcW w:w="2926" w:type="dxa"/>
          </w:tcPr>
          <w:p w14:paraId="570141B5" w14:textId="0A359ADE" w:rsidR="008C0360" w:rsidRDefault="008C0360" w:rsidP="00254307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ProductService</w:t>
            </w:r>
            <w:proofErr w:type="spellEnd"/>
          </w:p>
        </w:tc>
        <w:tc>
          <w:tcPr>
            <w:tcW w:w="2927" w:type="dxa"/>
          </w:tcPr>
          <w:p w14:paraId="6642A8B9" w14:textId="5BA9E49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264FB798" w14:textId="14AD9BB4" w:rsidR="008C0360" w:rsidRDefault="008C0360" w:rsidP="00254307">
            <w:pPr>
              <w:rPr>
                <w:lang w:val="it-IT"/>
              </w:rPr>
            </w:pPr>
            <w:r>
              <w:rPr>
                <w:lang w:val="it-IT"/>
              </w:rPr>
              <w:t xml:space="preserve">Si occupa di parlare con il database su cui sono stati registrati i prodotti di cui conosce il PID e il peso. 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10419EC0" w14:textId="77777777" w:rsidR="00DB3ABB" w:rsidRDefault="00DB3ABB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:rsidRPr="00FC7D8D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webgui</w:t>
            </w:r>
            <w:proofErr w:type="spellEnd"/>
          </w:p>
        </w:tc>
        <w:tc>
          <w:tcPr>
            <w:tcW w:w="2927" w:type="dxa"/>
          </w:tcPr>
          <w:p w14:paraId="6A3C2A9B" w14:textId="6B5DA694" w:rsidR="00270FD1" w:rsidRDefault="00FE77C3" w:rsidP="00270FD1">
            <w:pPr>
              <w:rPr>
                <w:lang w:val="it-IT"/>
              </w:rPr>
            </w:pPr>
            <w:r>
              <w:rPr>
                <w:lang w:val="it-IT"/>
              </w:rPr>
              <w:t>GUI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:rsidRPr="00FC7D8D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cargoservice</w:t>
            </w:r>
            <w:proofErr w:type="spellEnd"/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B90C15" w:rsidRPr="00FC7D8D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proofErr w:type="spellStart"/>
            <w:r>
              <w:rPr>
                <w:lang w:val="it-IT"/>
              </w:rPr>
              <w:t>sonarservice</w:t>
            </w:r>
            <w:proofErr w:type="spellEnd"/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</w:t>
            </w:r>
            <w:proofErr w:type="spellStart"/>
            <w:r w:rsidRPr="006565AB">
              <w:rPr>
                <w:lang w:val="it-IT"/>
              </w:rPr>
              <w:t>IOPort</w:t>
            </w:r>
            <w:proofErr w:type="spellEnd"/>
            <w:r w:rsidRPr="006565AB">
              <w:rPr>
                <w:lang w:val="it-IT"/>
              </w:rPr>
              <w:t xml:space="preserve"> e di conseguenza informa il </w:t>
            </w:r>
            <w:proofErr w:type="spellStart"/>
            <w:r w:rsidRPr="006565AB">
              <w:rPr>
                <w:lang w:val="it-IT"/>
              </w:rPr>
              <w:t>cargoservice</w:t>
            </w:r>
            <w:proofErr w:type="spellEnd"/>
            <w:r w:rsidRPr="006565AB">
              <w:rPr>
                <w:lang w:val="it-IT"/>
              </w:rPr>
              <w:t>.</w:t>
            </w:r>
          </w:p>
        </w:tc>
      </w:tr>
    </w:tbl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24C567C" w:rsidR="00C81EAA" w:rsidRDefault="00800439" w:rsidP="00C81EAA">
      <w:pPr>
        <w:pStyle w:val="Heading2"/>
        <w:rPr>
          <w:lang w:val="it-IT"/>
        </w:rPr>
      </w:pPr>
      <w:r w:rsidRPr="00A9084B">
        <w:rPr>
          <w:sz w:val="24"/>
          <w:szCs w:val="24"/>
          <w:lang w:val="it-IT"/>
        </w:rPr>
        <w:t>Fornire un quadro architetturale complessivo</w:t>
      </w:r>
      <w:r>
        <w:rPr>
          <w:lang w:val="it-IT"/>
        </w:rPr>
        <w:t xml:space="preserve">: </w:t>
      </w:r>
    </w:p>
    <w:p w14:paraId="2C805E13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L’architettura del sistema prevede quattro componenti software principali —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— che collaborano con elementi hardware quali robot, sonar, 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 stiva, seguendo una logica distribuita ma modellabile.</w:t>
      </w:r>
    </w:p>
    <w:p w14:paraId="53A5D6CB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lastRenderedPageBreak/>
        <w:t>Tutti i componenti sono implementati come microservizi autonomi che comunicano tra loro mediante messaggi ed eventi.</w:t>
      </w:r>
    </w:p>
    <w:p w14:paraId="1C2E13B2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L’interfaccia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permette di visualizzare lo stato aggiornato della stiva in tempo reale.</w:t>
      </w:r>
    </w:p>
    <w:p w14:paraId="2EB6675C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La compagnia invia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una richiesta di carico, che viene inoltrata 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per verificarne l’esistenza e ottenere il peso del prodotto. Successivamente,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effettua ulteriori controlli sul carico, verificando che il peso complessivo sia entro i limiti supportati dal robot e che siano disponibili slot liberi nella stiva.</w:t>
      </w:r>
    </w:p>
    <w:p w14:paraId="26A80A24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Se tutti i controlli hanno esito positivo e il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conferma la presenza del prodotto 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invia al robot il comando di trasporto per spostare il prodotto dall’</w:t>
      </w:r>
      <w:proofErr w:type="spellStart"/>
      <w:r w:rsidRPr="00723EAD">
        <w:rPr>
          <w:rFonts w:asciiTheme="majorHAnsi" w:hAnsiTheme="majorHAnsi" w:cstheme="majorHAnsi"/>
          <w:sz w:val="24"/>
          <w:szCs w:val="24"/>
          <w:lang w:val="it-IT"/>
        </w:rPr>
        <w:t>IOPort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 allo slot assegnato.</w:t>
      </w:r>
    </w:p>
    <w:p w14:paraId="1799D921" w14:textId="77777777" w:rsidR="00723EAD" w:rsidRPr="00723EAD" w:rsidRDefault="00723EAD" w:rsidP="00723EAD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 xml:space="preserve">Lo stato della stiva viene aggiornato periodicamente e mostrato tramite la </w:t>
      </w:r>
      <w:proofErr w:type="spellStart"/>
      <w:r w:rsidRPr="00723EA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  <w:proofErr w:type="spellEnd"/>
      <w:r w:rsidRPr="00723EAD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441FB1FE" w14:textId="7F1EFF38" w:rsidR="00C81EAA" w:rsidRDefault="00723EA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723EAD">
        <w:rPr>
          <w:rFonts w:asciiTheme="majorHAnsi" w:hAnsiTheme="majorHAnsi" w:cstheme="majorHAnsi"/>
          <w:sz w:val="24"/>
          <w:szCs w:val="24"/>
          <w:lang w:val="it-IT"/>
        </w:rPr>
        <w:t>Al termine del trasporto, il robot ritorna automaticamente alla posizione di HOME di default.</w:t>
      </w:r>
    </w:p>
    <w:p w14:paraId="42687915" w14:textId="77777777" w:rsidR="00FC7D8D" w:rsidRDefault="00FC7D8D" w:rsidP="00C81EAA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76353D19" w14:textId="2863C47C" w:rsidR="00AE11F7" w:rsidRPr="00A9084B" w:rsidRDefault="00B126D4" w:rsidP="00C81EAA">
      <w:pPr>
        <w:rPr>
          <w:rFonts w:asciiTheme="majorHAnsi" w:hAnsiTheme="majorHAnsi" w:cstheme="majorHAnsi"/>
          <w:lang w:val="it-IT"/>
        </w:rPr>
      </w:pPr>
      <w:r w:rsidRPr="00A9084B">
        <w:rPr>
          <w:rFonts w:asciiTheme="majorHAnsi" w:hAnsiTheme="majorHAnsi" w:cstheme="majorHAnsi"/>
          <w:b/>
          <w:bCs/>
          <w:color w:val="4F81BD" w:themeColor="accent1"/>
          <w:sz w:val="28"/>
          <w:szCs w:val="28"/>
          <w:lang w:val="it-IT"/>
        </w:rPr>
        <w:t>Modello dei messaggi</w:t>
      </w:r>
      <w:r w:rsidRPr="00A9084B">
        <w:rPr>
          <w:rFonts w:asciiTheme="majorHAnsi" w:hAnsiTheme="majorHAnsi" w:cstheme="majorHAnsi"/>
          <w:sz w:val="28"/>
          <w:szCs w:val="28"/>
          <w:lang w:val="it-IT"/>
        </w:rPr>
        <w:t xml:space="preserve"> </w:t>
      </w:r>
      <w:r w:rsidRPr="00A9084B">
        <w:rPr>
          <w:rFonts w:asciiTheme="majorHAnsi" w:hAnsiTheme="majorHAnsi" w:cstheme="majorHAnsi"/>
          <w:lang w:val="it-IT"/>
        </w:rPr>
        <w:t>:</w:t>
      </w:r>
    </w:p>
    <w:p w14:paraId="3F407544" w14:textId="6382B07C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Si ritiene utile fornire un modello che mostri lo scambio di informazioni tramite messaggi che avviene tra i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evidenziati precedentemente.</w:t>
      </w:r>
    </w:p>
    <w:p w14:paraId="7CEAD13C" w14:textId="093A5E32" w:rsidR="00D43535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Per </w:t>
      </w:r>
      <w:r w:rsidR="007D437B">
        <w:rPr>
          <w:rFonts w:asciiTheme="majorHAnsi" w:hAnsiTheme="majorHAnsi" w:cstheme="majorHAnsi"/>
          <w:sz w:val="24"/>
          <w:szCs w:val="24"/>
          <w:lang w:val="it-IT"/>
        </w:rPr>
        <w:t>crearlo è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stato utilizzato il linguaggio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="002E59D2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hyperlink r:id="rId10" w:history="1"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(</w:t>
        </w:r>
        <w:proofErr w:type="spellStart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>overview</w:t>
        </w:r>
        <w:proofErr w:type="spellEnd"/>
        <w:r w:rsidR="002E59D2" w:rsidRPr="002E59D2">
          <w:rPr>
            <w:rStyle w:val="Hyperlink"/>
            <w:rFonts w:asciiTheme="majorHAnsi" w:hAnsiTheme="majorHAnsi" w:cstheme="majorHAnsi"/>
            <w:sz w:val="18"/>
            <w:szCs w:val="18"/>
            <w:lang w:val="it-IT"/>
          </w:rPr>
          <w:t xml:space="preserve"> del linguaggio QAK )</w:t>
        </w:r>
      </w:hyperlink>
    </w:p>
    <w:p w14:paraId="0E2F2843" w14:textId="3325FC68" w:rsidR="00FE77C3" w:rsidRDefault="00D43535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Usare </w:t>
      </w:r>
      <w:proofErr w:type="spellStart"/>
      <w:r w:rsidRPr="00D43535"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 w:rsidRPr="00D43535">
        <w:rPr>
          <w:rFonts w:asciiTheme="majorHAnsi" w:hAnsiTheme="majorHAnsi" w:cstheme="majorHAnsi"/>
          <w:sz w:val="24"/>
          <w:szCs w:val="24"/>
          <w:lang w:val="it-IT"/>
        </w:rPr>
        <w:t xml:space="preserve"> è conveniente per modellare i messaggi perché offre un ambiente concettualmente adatto alla comunicazione tra attori, è pensato per il disegno e la verifica di sistemi distribuiti, e permette di simulare rapidamente il comportamento dei componenti attraverso automi a stati finiti, prima della codifica vera e propria.</w:t>
      </w:r>
    </w:p>
    <w:p w14:paraId="1FA0825D" w14:textId="037FE58F" w:rsidR="00FE77C3" w:rsidRDefault="00923FC9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C9654E5" wp14:editId="25A1613A">
            <wp:simplePos x="0" y="0"/>
            <wp:positionH relativeFrom="column">
              <wp:posOffset>-666750</wp:posOffset>
            </wp:positionH>
            <wp:positionV relativeFrom="paragraph">
              <wp:posOffset>342900</wp:posOffset>
            </wp:positionV>
            <wp:extent cx="7160260" cy="3495675"/>
            <wp:effectExtent l="0" t="0" r="2540" b="9525"/>
            <wp:wrapTopAndBottom/>
            <wp:docPr id="99353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5" t="13876" r="7316" b="140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2992EF" w14:textId="043AC468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t xml:space="preserve">Possibile piano di </w:t>
      </w:r>
      <w:r w:rsidR="00105511">
        <w:rPr>
          <w:noProof/>
          <w:lang w:val="it-IT"/>
        </w:rPr>
        <w:t>lavoro:</w:t>
      </w:r>
      <w:r w:rsidR="0036428E">
        <w:rPr>
          <w:lang w:val="it-IT"/>
        </w:rPr>
        <w:t xml:space="preserve"> </w:t>
      </w:r>
    </w:p>
    <w:p w14:paraId="738248D6" w14:textId="4EEAE59E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FA72B2E" w:rsidR="00AD7324" w:rsidRDefault="00105511" w:rsidP="00AD7324">
      <w:pPr>
        <w:pStyle w:val="Heading2"/>
        <w:rPr>
          <w:lang w:val="it-IT"/>
        </w:rPr>
      </w:pPr>
      <w:r>
        <w:rPr>
          <w:lang w:val="it-IT"/>
        </w:rPr>
        <w:t>Sprint 0: analisi</w:t>
      </w:r>
      <w:r w:rsidR="00AD7324">
        <w:rPr>
          <w:lang w:val="it-IT"/>
        </w:rPr>
        <w:t xml:space="preserve">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bounded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  <w:proofErr w:type="spellStart"/>
      <w:r w:rsidRPr="00AD7324">
        <w:rPr>
          <w:rFonts w:asciiTheme="majorHAnsi" w:hAnsiTheme="majorHAnsi" w:cstheme="majorHAnsi"/>
          <w:sz w:val="24"/>
          <w:szCs w:val="24"/>
          <w:lang w:val="it-IT"/>
        </w:rPr>
        <w:t>contexts</w:t>
      </w:r>
      <w:proofErr w:type="spellEnd"/>
      <w:r w:rsidRPr="00AD7324">
        <w:rPr>
          <w:rFonts w:asciiTheme="majorHAnsi" w:hAnsiTheme="majorHAnsi" w:cstheme="majorHAnsi"/>
          <w:sz w:val="24"/>
          <w:szCs w:val="24"/>
          <w:lang w:val="it-IT"/>
        </w:rPr>
        <w:t>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025BB316" w14:textId="3006A285" w:rsidR="00A84AA4" w:rsidRDefault="00A84AA4" w:rsidP="00A84AA4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t>COMPLETATA.</w:t>
      </w:r>
    </w:p>
    <w:p w14:paraId="6233D010" w14:textId="56E6DA18" w:rsidR="00800439" w:rsidRDefault="00105511" w:rsidP="00800439">
      <w:pPr>
        <w:pStyle w:val="Heading2"/>
        <w:rPr>
          <w:lang w:val="it-IT"/>
        </w:rPr>
      </w:pPr>
      <w:r>
        <w:rPr>
          <w:lang w:val="it-IT"/>
        </w:rPr>
        <w:t>sprint</w:t>
      </w:r>
      <w:r w:rsidR="00732CF0">
        <w:rPr>
          <w:lang w:val="it-IT"/>
        </w:rPr>
        <w:t xml:space="preserve"> 1:</w:t>
      </w:r>
      <w:r w:rsidR="00800439">
        <w:rPr>
          <w:lang w:val="it-IT"/>
        </w:rPr>
        <w:t xml:space="preserve"> </w:t>
      </w:r>
      <w:r w:rsidR="00D14ADD">
        <w:rPr>
          <w:lang w:val="it-IT"/>
        </w:rPr>
        <w:t xml:space="preserve">sviluppo del microservizio </w:t>
      </w:r>
      <w:proofErr w:type="spellStart"/>
      <w:r w:rsidR="00D14ADD">
        <w:rPr>
          <w:lang w:val="it-IT"/>
        </w:rPr>
        <w:t>cargoservice</w:t>
      </w:r>
      <w:proofErr w:type="spellEnd"/>
      <w:r w:rsidR="00D14ADD">
        <w:rPr>
          <w:lang w:val="it-IT"/>
        </w:rPr>
        <w:t xml:space="preserve"> (core</w:t>
      </w:r>
      <w:r w:rsidR="00A3723F">
        <w:rPr>
          <w:lang w:val="it-IT"/>
        </w:rPr>
        <w:t xml:space="preserve"> </w:t>
      </w:r>
      <w:proofErr w:type="spellStart"/>
      <w:r w:rsidR="00A3723F">
        <w:rPr>
          <w:lang w:val="it-IT"/>
        </w:rPr>
        <w:t>problem</w:t>
      </w:r>
      <w:proofErr w:type="spellEnd"/>
      <w:r w:rsidR="00D14ADD">
        <w:rPr>
          <w:lang w:val="it-IT"/>
        </w:rPr>
        <w:t>)</w:t>
      </w:r>
    </w:p>
    <w:p w14:paraId="12132922" w14:textId="5C166E4E" w:rsidR="00061BE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Enunciazione esplicita dei requisiti del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cargoservice</w:t>
      </w:r>
      <w:proofErr w:type="spellEnd"/>
    </w:p>
    <w:p w14:paraId="0760039C" w14:textId="585DBDE8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7EE2B2D" w14:textId="0BC4A621" w:rsidR="00D14ADD" w:rsidRDefault="00D14AD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Definizione dell’architettura logica con modello eseguibile in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mockup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dei servizi non ancora implementati</w:t>
      </w:r>
      <w:r w:rsidR="00C02C1B">
        <w:rPr>
          <w:rFonts w:asciiTheme="majorHAnsi" w:hAnsiTheme="majorHAnsi" w:cstheme="majorHAnsi"/>
          <w:sz w:val="24"/>
          <w:szCs w:val="24"/>
          <w:lang w:val="it-IT"/>
        </w:rPr>
        <w:t xml:space="preserve"> (</w:t>
      </w:r>
      <w:proofErr w:type="spellStart"/>
      <w:r w:rsidR="00C02C1B">
        <w:rPr>
          <w:rFonts w:asciiTheme="majorHAnsi" w:hAnsiTheme="majorHAnsi" w:cstheme="majorHAnsi"/>
          <w:sz w:val="24"/>
          <w:szCs w:val="24"/>
          <w:lang w:val="it-IT"/>
        </w:rPr>
        <w:t>sonarservice</w:t>
      </w:r>
      <w:proofErr w:type="spellEnd"/>
      <w:r w:rsidR="00C02C1B">
        <w:rPr>
          <w:rFonts w:asciiTheme="majorHAnsi" w:hAnsiTheme="majorHAnsi" w:cstheme="majorHAnsi"/>
          <w:sz w:val="24"/>
          <w:szCs w:val="24"/>
          <w:lang w:val="it-IT"/>
        </w:rPr>
        <w:t xml:space="preserve">, </w:t>
      </w:r>
      <w:proofErr w:type="spellStart"/>
      <w:r w:rsidR="00C02C1B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  <w:r w:rsidR="00C02C1B">
        <w:rPr>
          <w:rFonts w:asciiTheme="majorHAnsi" w:hAnsiTheme="majorHAnsi" w:cstheme="majorHAnsi"/>
          <w:sz w:val="24"/>
          <w:szCs w:val="24"/>
          <w:lang w:val="it-IT"/>
        </w:rPr>
        <w:t>)</w:t>
      </w:r>
    </w:p>
    <w:p w14:paraId="041DAD29" w14:textId="75F06529" w:rsidR="00061BED" w:rsidRDefault="00D14ADD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53E27697" w14:textId="72D6DB58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40 h/u</w:t>
      </w:r>
    </w:p>
    <w:p w14:paraId="025895E9" w14:textId="652B938D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lastRenderedPageBreak/>
        <w:t>sprint 2</w:t>
      </w:r>
      <w:r w:rsidR="007032B3">
        <w:rPr>
          <w:lang w:val="it-IT"/>
        </w:rPr>
        <w:t xml:space="preserve">: sviluppo del microservizio </w:t>
      </w:r>
      <w:proofErr w:type="spellStart"/>
      <w:r w:rsidR="007032B3">
        <w:rPr>
          <w:lang w:val="it-IT"/>
        </w:rPr>
        <w:t>sonarservice</w:t>
      </w:r>
      <w:proofErr w:type="spellEnd"/>
    </w:p>
    <w:p w14:paraId="0BA5F597" w14:textId="5A4FD014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Enunciazione esplicita dei requisiti del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sonarservice</w:t>
      </w:r>
      <w:proofErr w:type="spellEnd"/>
    </w:p>
    <w:p w14:paraId="78CB5541" w14:textId="2C87C31F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2B928FAF" w14:textId="4AECD0CD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Definizione dell’architettura logica con modello eseguibile in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e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mockup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 xml:space="preserve"> dei servizi non ancora implementati (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  <w:r>
        <w:rPr>
          <w:rFonts w:asciiTheme="majorHAnsi" w:hAnsiTheme="majorHAnsi" w:cstheme="majorHAnsi"/>
          <w:sz w:val="24"/>
          <w:szCs w:val="24"/>
          <w:lang w:val="it-IT"/>
        </w:rPr>
        <w:t>)</w:t>
      </w:r>
    </w:p>
    <w:p w14:paraId="309EE3CC" w14:textId="77777777" w:rsidR="00C02C1B" w:rsidRDefault="00C02C1B" w:rsidP="00C02C1B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041543CF" w14:textId="72E586C7" w:rsidR="00C31D15" w:rsidRPr="00C02C1B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20 h/u</w:t>
      </w:r>
    </w:p>
    <w:p w14:paraId="3A8DCFDD" w14:textId="618C90FC" w:rsidR="007032B3" w:rsidRDefault="00105511" w:rsidP="007032B3">
      <w:pPr>
        <w:pStyle w:val="Heading2"/>
        <w:rPr>
          <w:lang w:val="it-IT"/>
        </w:rPr>
      </w:pPr>
      <w:r>
        <w:rPr>
          <w:lang w:val="it-IT"/>
        </w:rPr>
        <w:t>sprint 3</w:t>
      </w:r>
      <w:r w:rsidR="007032B3">
        <w:rPr>
          <w:lang w:val="it-IT"/>
        </w:rPr>
        <w:t>: sviluppo del</w:t>
      </w:r>
      <w:r w:rsidR="00C02C1B">
        <w:rPr>
          <w:lang w:val="it-IT"/>
        </w:rPr>
        <w:t xml:space="preserve">la </w:t>
      </w:r>
      <w:proofErr w:type="spellStart"/>
      <w:r w:rsidR="00C02C1B">
        <w:rPr>
          <w:lang w:val="it-IT"/>
        </w:rPr>
        <w:t>webgui</w:t>
      </w:r>
      <w:proofErr w:type="spellEnd"/>
      <w:r w:rsidR="00C02C1B">
        <w:rPr>
          <w:lang w:val="it-IT"/>
        </w:rPr>
        <w:t xml:space="preserve"> </w:t>
      </w:r>
    </w:p>
    <w:p w14:paraId="1E25D5CB" w14:textId="4F237B60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Enunciazione esplicita dei requisiti della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</w:p>
    <w:p w14:paraId="2C879880" w14:textId="77777777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Analisi dei requisiti enunciati </w:t>
      </w:r>
    </w:p>
    <w:p w14:paraId="68F2327A" w14:textId="5CCE2B5A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Definizione dell’architettura logica con modello eseguibile in </w:t>
      </w:r>
      <w:proofErr w:type="spellStart"/>
      <w:r>
        <w:rPr>
          <w:rFonts w:asciiTheme="majorHAnsi" w:hAnsiTheme="majorHAnsi" w:cstheme="majorHAnsi"/>
          <w:sz w:val="24"/>
          <w:szCs w:val="24"/>
          <w:lang w:val="it-IT"/>
        </w:rPr>
        <w:t>qak</w:t>
      </w:r>
      <w:proofErr w:type="spellEnd"/>
    </w:p>
    <w:p w14:paraId="3BED6AC5" w14:textId="6951D5B1" w:rsidR="005E745C" w:rsidRDefault="005E745C" w:rsidP="005E745C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 xml:space="preserve">Progetto e realizzazione </w:t>
      </w:r>
    </w:p>
    <w:p w14:paraId="76B6D40F" w14:textId="0F2146AE" w:rsidR="00C31D15" w:rsidRPr="005E745C" w:rsidRDefault="00C31D15" w:rsidP="00C31D15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15 h/u</w:t>
      </w:r>
    </w:p>
    <w:p w14:paraId="13DB29F2" w14:textId="0724D80B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>integrazione e test del sistema</w:t>
      </w:r>
      <w:r w:rsidR="00105511">
        <w:rPr>
          <w:lang w:val="it-IT"/>
        </w:rPr>
        <w:t>, con presentazione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2122E6AB" w14:textId="6BC6AE70" w:rsidR="00E32EFC" w:rsidRDefault="00E32EFC" w:rsidP="00C31D15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con casi limite (peso massimo, stiva piena, errore sonar)</w:t>
      </w:r>
    </w:p>
    <w:p w14:paraId="7F7BAA20" w14:textId="34E110D8" w:rsidR="00C31D15" w:rsidRP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5 h/u</w:t>
      </w:r>
    </w:p>
    <w:p w14:paraId="5AA279FA" w14:textId="401C4C2E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>fase 4:</w:t>
      </w:r>
      <w:r w:rsidR="00902119">
        <w:rPr>
          <w:lang w:val="it-IT"/>
        </w:rPr>
        <w:t xml:space="preserve"> </w:t>
      </w:r>
      <w:r>
        <w:rPr>
          <w:lang w:val="it-IT"/>
        </w:rPr>
        <w:t>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Deployment su ambiente distribuito (es. Docker,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Raspberry</w:t>
      </w:r>
      <w:proofErr w:type="spellEnd"/>
      <w:r w:rsidRPr="00B365D4">
        <w:rPr>
          <w:rFonts w:asciiTheme="majorHAnsi" w:hAnsiTheme="majorHAnsi" w:cstheme="majorHAnsi"/>
          <w:sz w:val="24"/>
          <w:szCs w:val="24"/>
          <w:lang w:val="it-IT"/>
        </w:rPr>
        <w:t>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 xml:space="preserve">Manuale d’uso della </w:t>
      </w:r>
      <w:proofErr w:type="spellStart"/>
      <w:r w:rsidRPr="00B365D4">
        <w:rPr>
          <w:rFonts w:asciiTheme="majorHAnsi" w:hAnsiTheme="majorHAnsi" w:cstheme="majorHAnsi"/>
          <w:sz w:val="24"/>
          <w:szCs w:val="24"/>
          <w:lang w:val="it-IT"/>
        </w:rPr>
        <w:t>webgui</w:t>
      </w:r>
      <w:proofErr w:type="spellEnd"/>
    </w:p>
    <w:p w14:paraId="14A6B39B" w14:textId="77777777" w:rsid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4F1947D6" w14:textId="6AE8E8D9" w:rsidR="00C31D15" w:rsidRDefault="00C31D15" w:rsidP="00C31D15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>
        <w:rPr>
          <w:rFonts w:asciiTheme="majorHAnsi" w:hAnsiTheme="majorHAnsi" w:cstheme="majorHAnsi"/>
          <w:sz w:val="24"/>
          <w:szCs w:val="24"/>
          <w:lang w:val="it-IT"/>
        </w:rPr>
        <w:t>10 h/u</w:t>
      </w:r>
    </w:p>
    <w:p w14:paraId="4AC5D680" w14:textId="77777777" w:rsidR="003D6C0A" w:rsidRPr="00902119" w:rsidRDefault="003D6C0A" w:rsidP="00902119">
      <w:pPr>
        <w:rPr>
          <w:rFonts w:asciiTheme="majorHAnsi" w:hAnsiTheme="majorHAnsi" w:cstheme="majorHAnsi"/>
          <w:sz w:val="24"/>
          <w:szCs w:val="24"/>
          <w:lang w:val="it-IT"/>
        </w:rPr>
      </w:pPr>
    </w:p>
    <w:p w14:paraId="22C2D241" w14:textId="59988EDF" w:rsidR="003D6C0A" w:rsidRDefault="003D6C0A" w:rsidP="003D6C0A">
      <w:pPr>
        <w:pStyle w:val="Heading2"/>
        <w:rPr>
          <w:lang w:val="it-IT"/>
        </w:rPr>
      </w:pPr>
      <w:r>
        <w:rPr>
          <w:noProof/>
          <w:lang w:val="it-IT"/>
        </w:rPr>
        <w:t>Membri del team di sviluppo</w:t>
      </w:r>
      <w:r>
        <w:rPr>
          <w:lang w:val="it-IT"/>
        </w:rPr>
        <w:t xml:space="preserve">: </w:t>
      </w:r>
    </w:p>
    <w:p w14:paraId="6A891FBA" w14:textId="7576472D" w:rsidR="001243FA" w:rsidRDefault="003D6C0A" w:rsidP="00806767">
      <w:pPr>
        <w:rPr>
          <w:lang w:val="it-IT"/>
        </w:rPr>
      </w:pPr>
      <w:hyperlink r:id="rId12" w:history="1">
        <w:r w:rsidRPr="003D6C0A">
          <w:rPr>
            <w:rStyle w:val="Hyperlink"/>
            <w:lang w:val="it-IT"/>
          </w:rPr>
          <w:t>Silvia Angela Sveva Carollo</w:t>
        </w:r>
      </w:hyperlink>
      <w:r>
        <w:rPr>
          <w:lang w:val="it-IT"/>
        </w:rPr>
        <w:t xml:space="preserve"> </w:t>
      </w:r>
    </w:p>
    <w:p w14:paraId="2DE97CE1" w14:textId="0DDCCC49" w:rsidR="003D6C0A" w:rsidRPr="00806767" w:rsidRDefault="00902119" w:rsidP="00806767">
      <w:pPr>
        <w:rPr>
          <w:lang w:val="it-IT"/>
        </w:rPr>
      </w:pPr>
      <w:r>
        <w:rPr>
          <w:lang w:val="it-IT"/>
        </w:rPr>
        <w:t xml:space="preserve">Il tempo previsto è di </w:t>
      </w:r>
      <w:r w:rsidR="004A3C2E">
        <w:rPr>
          <w:lang w:val="it-IT"/>
        </w:rPr>
        <w:t>140</w:t>
      </w:r>
      <w:r>
        <w:rPr>
          <w:lang w:val="it-IT"/>
        </w:rPr>
        <w:t xml:space="preserve">h/u </w:t>
      </w:r>
    </w:p>
    <w:sectPr w:rsidR="003D6C0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12ED59" w14:textId="77777777" w:rsidR="00887CA3" w:rsidRDefault="00887CA3" w:rsidP="00EF6D14">
      <w:pPr>
        <w:spacing w:after="0" w:line="240" w:lineRule="auto"/>
      </w:pPr>
      <w:r>
        <w:separator/>
      </w:r>
    </w:p>
  </w:endnote>
  <w:endnote w:type="continuationSeparator" w:id="0">
    <w:p w14:paraId="3D8EA304" w14:textId="77777777" w:rsidR="00887CA3" w:rsidRDefault="00887CA3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E510F5" w14:textId="77777777" w:rsidR="00887CA3" w:rsidRDefault="00887CA3" w:rsidP="00EF6D14">
      <w:pPr>
        <w:spacing w:after="0" w:line="240" w:lineRule="auto"/>
      </w:pPr>
      <w:r>
        <w:separator/>
      </w:r>
    </w:p>
  </w:footnote>
  <w:footnote w:type="continuationSeparator" w:id="0">
    <w:p w14:paraId="45FB8759" w14:textId="77777777" w:rsidR="00887CA3" w:rsidRDefault="00887CA3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26537"/>
    <w:rsid w:val="00034616"/>
    <w:rsid w:val="00037832"/>
    <w:rsid w:val="0004424F"/>
    <w:rsid w:val="0006063C"/>
    <w:rsid w:val="00061BED"/>
    <w:rsid w:val="00073018"/>
    <w:rsid w:val="00075D14"/>
    <w:rsid w:val="00086F12"/>
    <w:rsid w:val="000C4645"/>
    <w:rsid w:val="000F3162"/>
    <w:rsid w:val="000F7CC1"/>
    <w:rsid w:val="00101A4F"/>
    <w:rsid w:val="001022DD"/>
    <w:rsid w:val="00105511"/>
    <w:rsid w:val="00113BBD"/>
    <w:rsid w:val="001243FA"/>
    <w:rsid w:val="00146570"/>
    <w:rsid w:val="00147EDD"/>
    <w:rsid w:val="0015074B"/>
    <w:rsid w:val="001B66D0"/>
    <w:rsid w:val="001C6FB0"/>
    <w:rsid w:val="001E3A62"/>
    <w:rsid w:val="001E50A4"/>
    <w:rsid w:val="001E5192"/>
    <w:rsid w:val="001F6276"/>
    <w:rsid w:val="002118FC"/>
    <w:rsid w:val="0022673B"/>
    <w:rsid w:val="00231CFB"/>
    <w:rsid w:val="00254307"/>
    <w:rsid w:val="00270FD1"/>
    <w:rsid w:val="00281C7E"/>
    <w:rsid w:val="0029639D"/>
    <w:rsid w:val="002D35FA"/>
    <w:rsid w:val="002E59D2"/>
    <w:rsid w:val="00301A07"/>
    <w:rsid w:val="00323CA3"/>
    <w:rsid w:val="00324139"/>
    <w:rsid w:val="00326F90"/>
    <w:rsid w:val="003418CC"/>
    <w:rsid w:val="00344683"/>
    <w:rsid w:val="0035282F"/>
    <w:rsid w:val="0036428E"/>
    <w:rsid w:val="003671CE"/>
    <w:rsid w:val="0037588D"/>
    <w:rsid w:val="00377046"/>
    <w:rsid w:val="00382283"/>
    <w:rsid w:val="003907DB"/>
    <w:rsid w:val="003C37EA"/>
    <w:rsid w:val="003D6C0A"/>
    <w:rsid w:val="003F7C7F"/>
    <w:rsid w:val="00403ED8"/>
    <w:rsid w:val="004250AC"/>
    <w:rsid w:val="00434265"/>
    <w:rsid w:val="004459A0"/>
    <w:rsid w:val="004853B1"/>
    <w:rsid w:val="0048753D"/>
    <w:rsid w:val="004A3C2E"/>
    <w:rsid w:val="004E2C17"/>
    <w:rsid w:val="00521B3A"/>
    <w:rsid w:val="00546810"/>
    <w:rsid w:val="00553BAF"/>
    <w:rsid w:val="0058545F"/>
    <w:rsid w:val="0058675E"/>
    <w:rsid w:val="005B478C"/>
    <w:rsid w:val="005B5C90"/>
    <w:rsid w:val="005B62A2"/>
    <w:rsid w:val="005E745C"/>
    <w:rsid w:val="005F534A"/>
    <w:rsid w:val="00634304"/>
    <w:rsid w:val="00637933"/>
    <w:rsid w:val="006426B1"/>
    <w:rsid w:val="00654102"/>
    <w:rsid w:val="006542F3"/>
    <w:rsid w:val="006565AB"/>
    <w:rsid w:val="006711B3"/>
    <w:rsid w:val="006D3AEC"/>
    <w:rsid w:val="006E24A4"/>
    <w:rsid w:val="007032B3"/>
    <w:rsid w:val="007049CE"/>
    <w:rsid w:val="0070531C"/>
    <w:rsid w:val="00713C60"/>
    <w:rsid w:val="00723EAD"/>
    <w:rsid w:val="00732CF0"/>
    <w:rsid w:val="0073484C"/>
    <w:rsid w:val="00771E67"/>
    <w:rsid w:val="007A79F2"/>
    <w:rsid w:val="007B245F"/>
    <w:rsid w:val="007C20E0"/>
    <w:rsid w:val="007D38F7"/>
    <w:rsid w:val="007D437B"/>
    <w:rsid w:val="007E5E06"/>
    <w:rsid w:val="007F76F9"/>
    <w:rsid w:val="00800439"/>
    <w:rsid w:val="00806767"/>
    <w:rsid w:val="008561C8"/>
    <w:rsid w:val="00877E29"/>
    <w:rsid w:val="00887CA3"/>
    <w:rsid w:val="008C0360"/>
    <w:rsid w:val="008C675D"/>
    <w:rsid w:val="00902119"/>
    <w:rsid w:val="00906439"/>
    <w:rsid w:val="00923FC9"/>
    <w:rsid w:val="009450C3"/>
    <w:rsid w:val="00945F46"/>
    <w:rsid w:val="00954A6C"/>
    <w:rsid w:val="009643B3"/>
    <w:rsid w:val="00972122"/>
    <w:rsid w:val="009D1EF1"/>
    <w:rsid w:val="00A17FF9"/>
    <w:rsid w:val="00A3723F"/>
    <w:rsid w:val="00A41C7E"/>
    <w:rsid w:val="00A84AA4"/>
    <w:rsid w:val="00A9084B"/>
    <w:rsid w:val="00AA1D8D"/>
    <w:rsid w:val="00AB336E"/>
    <w:rsid w:val="00AD4205"/>
    <w:rsid w:val="00AD7324"/>
    <w:rsid w:val="00AE11F7"/>
    <w:rsid w:val="00AE2B0F"/>
    <w:rsid w:val="00AF0F9C"/>
    <w:rsid w:val="00AF1950"/>
    <w:rsid w:val="00AF4849"/>
    <w:rsid w:val="00B06E13"/>
    <w:rsid w:val="00B07FCA"/>
    <w:rsid w:val="00B126D4"/>
    <w:rsid w:val="00B365D4"/>
    <w:rsid w:val="00B47730"/>
    <w:rsid w:val="00B5388F"/>
    <w:rsid w:val="00B90C15"/>
    <w:rsid w:val="00BA09BD"/>
    <w:rsid w:val="00BA3E02"/>
    <w:rsid w:val="00BB5B6E"/>
    <w:rsid w:val="00BF3056"/>
    <w:rsid w:val="00C02C1B"/>
    <w:rsid w:val="00C31D15"/>
    <w:rsid w:val="00C3323D"/>
    <w:rsid w:val="00C357C6"/>
    <w:rsid w:val="00C46599"/>
    <w:rsid w:val="00C72456"/>
    <w:rsid w:val="00C7351B"/>
    <w:rsid w:val="00C81EAA"/>
    <w:rsid w:val="00C93D6B"/>
    <w:rsid w:val="00CB0664"/>
    <w:rsid w:val="00CB6627"/>
    <w:rsid w:val="00CB7087"/>
    <w:rsid w:val="00CD2CC7"/>
    <w:rsid w:val="00CE31B9"/>
    <w:rsid w:val="00D14ADD"/>
    <w:rsid w:val="00D227E7"/>
    <w:rsid w:val="00D337BD"/>
    <w:rsid w:val="00D43535"/>
    <w:rsid w:val="00D641D2"/>
    <w:rsid w:val="00D6528B"/>
    <w:rsid w:val="00D80BAB"/>
    <w:rsid w:val="00DB3ABB"/>
    <w:rsid w:val="00DC3D30"/>
    <w:rsid w:val="00DD0EF6"/>
    <w:rsid w:val="00E32EFC"/>
    <w:rsid w:val="00E66F5E"/>
    <w:rsid w:val="00E67502"/>
    <w:rsid w:val="00E83A7A"/>
    <w:rsid w:val="00EB5F4B"/>
    <w:rsid w:val="00EF6D14"/>
    <w:rsid w:val="00F123F6"/>
    <w:rsid w:val="00F14533"/>
    <w:rsid w:val="00F20F7D"/>
    <w:rsid w:val="00F47465"/>
    <w:rsid w:val="00F57F4F"/>
    <w:rsid w:val="00F837C7"/>
    <w:rsid w:val="00FA3A08"/>
    <w:rsid w:val="00FC4C06"/>
    <w:rsid w:val="00FC693F"/>
    <w:rsid w:val="00FC7D8D"/>
    <w:rsid w:val="00FD1846"/>
    <w:rsid w:val="00FE7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528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SvevaNullBologn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../documentazione_qak/QakActors25Intro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8</Pages>
  <Words>1725</Words>
  <Characters>9834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11536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</cp:lastModifiedBy>
  <cp:revision>105</cp:revision>
  <dcterms:created xsi:type="dcterms:W3CDTF">2013-12-23T23:15:00Z</dcterms:created>
  <dcterms:modified xsi:type="dcterms:W3CDTF">2025-07-18T08:51:00Z</dcterms:modified>
  <cp:category/>
</cp:coreProperties>
</file>